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FD9DEA" w14:textId="77777777" w:rsidR="00E6558B" w:rsidRDefault="00000000">
      <w:pPr>
        <w:pStyle w:val="Ttulo"/>
      </w:pPr>
      <w:r>
        <w:t>Relatório de Extração e Análise de Dados</w:t>
      </w:r>
    </w:p>
    <w:p w14:paraId="64B7EEBE" w14:textId="7B59549E" w:rsidR="00E6558B" w:rsidRDefault="00000000" w:rsidP="00F929EC">
      <w:pPr>
        <w:pStyle w:val="Ttulo1"/>
        <w:numPr>
          <w:ilvl w:val="0"/>
          <w:numId w:val="10"/>
        </w:numPr>
      </w:pPr>
      <w:r>
        <w:t>Análise de Competências</w:t>
      </w:r>
    </w:p>
    <w:p w14:paraId="124FABEF" w14:textId="68381C90" w:rsidR="00D45F38" w:rsidRDefault="00D45F38">
      <w:pPr>
        <w:rPr>
          <w:sz w:val="24"/>
          <w:szCs w:val="24"/>
        </w:rPr>
      </w:pPr>
    </w:p>
    <w:p w14:paraId="318660C8" w14:textId="57EE393B" w:rsidR="00250C3A" w:rsidRDefault="006D360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91671CF" wp14:editId="0225E70D">
            <wp:extent cx="5486400" cy="3200400"/>
            <wp:effectExtent l="0" t="0" r="0" b="0"/>
            <wp:docPr id="2025909789" name="Grá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07AC7852" w14:textId="77777777" w:rsidR="00250C3A" w:rsidRDefault="00250C3A">
      <w:pPr>
        <w:rPr>
          <w:sz w:val="24"/>
          <w:szCs w:val="24"/>
        </w:rPr>
      </w:pPr>
    </w:p>
    <w:p w14:paraId="1F4B9F60" w14:textId="77777777" w:rsidR="003B6D47" w:rsidRPr="00FA72E0" w:rsidRDefault="00000000" w:rsidP="00414C19">
      <w:pPr>
        <w:jc w:val="both"/>
        <w:rPr>
          <w:rFonts w:asciiTheme="majorHAnsi" w:hAnsiTheme="majorHAnsi" w:cstheme="majorHAnsi"/>
          <w:b/>
          <w:sz w:val="24"/>
          <w:szCs w:val="24"/>
        </w:rPr>
      </w:pPr>
      <w:r w:rsidRPr="00FA72E0">
        <w:rPr>
          <w:rFonts w:asciiTheme="majorHAnsi" w:hAnsiTheme="majorHAnsi" w:cstheme="majorHAnsi"/>
          <w:b/>
          <w:sz w:val="24"/>
          <w:szCs w:val="24"/>
        </w:rPr>
        <w:t>Hard Skills mais requisitadas:</w:t>
      </w:r>
    </w:p>
    <w:p w14:paraId="171A0732" w14:textId="2340B35A" w:rsidR="00F23E3A" w:rsidRPr="00FA72E0" w:rsidRDefault="00F23E3A" w:rsidP="00414C19">
      <w:pPr>
        <w:pStyle w:val="PargrafodaLista"/>
        <w:numPr>
          <w:ilvl w:val="0"/>
          <w:numId w:val="21"/>
        </w:numPr>
        <w:jc w:val="both"/>
        <w:rPr>
          <w:rFonts w:asciiTheme="majorHAnsi" w:hAnsiTheme="majorHAnsi" w:cstheme="majorHAnsi"/>
          <w:b/>
          <w:sz w:val="24"/>
          <w:szCs w:val="24"/>
          <w:lang w:val="pt-BR"/>
        </w:rPr>
      </w:pPr>
      <w:r w:rsidRPr="00FA72E0">
        <w:rPr>
          <w:rFonts w:asciiTheme="majorHAnsi" w:hAnsiTheme="majorHAnsi" w:cstheme="majorHAnsi"/>
          <w:b/>
          <w:sz w:val="24"/>
          <w:szCs w:val="24"/>
          <w:lang w:val="pt-BR"/>
        </w:rPr>
        <w:t>Python → 6 vezes</w:t>
      </w:r>
    </w:p>
    <w:p w14:paraId="5C92D72A" w14:textId="4FA5DA53" w:rsidR="00F23E3A" w:rsidRPr="00FA72E0" w:rsidRDefault="00F23E3A" w:rsidP="00414C19">
      <w:pPr>
        <w:pStyle w:val="PargrafodaLista"/>
        <w:numPr>
          <w:ilvl w:val="0"/>
          <w:numId w:val="21"/>
        </w:numPr>
        <w:jc w:val="both"/>
        <w:rPr>
          <w:rFonts w:asciiTheme="majorHAnsi" w:hAnsiTheme="majorHAnsi" w:cstheme="majorHAnsi"/>
          <w:b/>
          <w:sz w:val="24"/>
          <w:szCs w:val="24"/>
          <w:lang w:val="pt-BR"/>
        </w:rPr>
      </w:pPr>
      <w:r w:rsidRPr="00FA72E0">
        <w:rPr>
          <w:rFonts w:asciiTheme="majorHAnsi" w:hAnsiTheme="majorHAnsi" w:cstheme="majorHAnsi"/>
          <w:b/>
          <w:sz w:val="24"/>
          <w:szCs w:val="24"/>
          <w:lang w:val="pt-BR"/>
        </w:rPr>
        <w:t>SQL → 5 vezes</w:t>
      </w:r>
    </w:p>
    <w:p w14:paraId="08554379" w14:textId="2AAC6496" w:rsidR="00F23E3A" w:rsidRPr="00FA72E0" w:rsidRDefault="00F23E3A" w:rsidP="00414C19">
      <w:pPr>
        <w:pStyle w:val="PargrafodaLista"/>
        <w:numPr>
          <w:ilvl w:val="0"/>
          <w:numId w:val="21"/>
        </w:numPr>
        <w:jc w:val="both"/>
        <w:rPr>
          <w:rFonts w:asciiTheme="majorHAnsi" w:hAnsiTheme="majorHAnsi" w:cstheme="majorHAnsi"/>
          <w:b/>
          <w:sz w:val="24"/>
          <w:szCs w:val="24"/>
          <w:lang w:val="pt-BR"/>
        </w:rPr>
      </w:pPr>
      <w:r w:rsidRPr="00FA72E0">
        <w:rPr>
          <w:rFonts w:asciiTheme="majorHAnsi" w:hAnsiTheme="majorHAnsi" w:cstheme="majorHAnsi"/>
          <w:b/>
          <w:sz w:val="24"/>
          <w:szCs w:val="24"/>
          <w:lang w:val="pt-BR"/>
        </w:rPr>
        <w:t>Power BI → 4 vezes</w:t>
      </w:r>
    </w:p>
    <w:p w14:paraId="4A0A2AEF" w14:textId="05349397" w:rsidR="00F23E3A" w:rsidRPr="00FA72E0" w:rsidRDefault="00F23E3A" w:rsidP="00414C19">
      <w:pPr>
        <w:pStyle w:val="PargrafodaLista"/>
        <w:numPr>
          <w:ilvl w:val="0"/>
          <w:numId w:val="21"/>
        </w:numPr>
        <w:jc w:val="both"/>
        <w:rPr>
          <w:rFonts w:asciiTheme="majorHAnsi" w:hAnsiTheme="majorHAnsi" w:cstheme="majorHAnsi"/>
          <w:b/>
          <w:sz w:val="24"/>
          <w:szCs w:val="24"/>
          <w:lang w:val="pt-BR"/>
        </w:rPr>
      </w:pPr>
      <w:r w:rsidRPr="00FA72E0">
        <w:rPr>
          <w:rFonts w:asciiTheme="majorHAnsi" w:hAnsiTheme="majorHAnsi" w:cstheme="majorHAnsi"/>
          <w:b/>
          <w:sz w:val="24"/>
          <w:szCs w:val="24"/>
          <w:lang w:val="pt-BR"/>
        </w:rPr>
        <w:t>Excel Avançado → 3 vezes</w:t>
      </w:r>
    </w:p>
    <w:p w14:paraId="031DF296" w14:textId="6FBADB4B" w:rsidR="00F23E3A" w:rsidRPr="00FA72E0" w:rsidRDefault="00F23E3A" w:rsidP="00414C19">
      <w:pPr>
        <w:pStyle w:val="PargrafodaLista"/>
        <w:numPr>
          <w:ilvl w:val="0"/>
          <w:numId w:val="21"/>
        </w:numPr>
        <w:jc w:val="both"/>
        <w:rPr>
          <w:rFonts w:asciiTheme="majorHAnsi" w:hAnsiTheme="majorHAnsi" w:cstheme="majorHAnsi"/>
          <w:b/>
          <w:sz w:val="24"/>
          <w:szCs w:val="24"/>
          <w:lang w:val="pt-BR"/>
        </w:rPr>
      </w:pPr>
      <w:r w:rsidRPr="00FA72E0">
        <w:rPr>
          <w:rFonts w:asciiTheme="majorHAnsi" w:hAnsiTheme="majorHAnsi" w:cstheme="majorHAnsi"/>
          <w:b/>
          <w:sz w:val="24"/>
          <w:szCs w:val="24"/>
          <w:lang w:val="pt-BR"/>
        </w:rPr>
        <w:t>R → 2 vezes</w:t>
      </w:r>
    </w:p>
    <w:p w14:paraId="2EF01D37" w14:textId="427620F0" w:rsidR="00F23E3A" w:rsidRPr="00FA72E0" w:rsidRDefault="00F23E3A" w:rsidP="00414C19">
      <w:pPr>
        <w:pStyle w:val="PargrafodaLista"/>
        <w:numPr>
          <w:ilvl w:val="0"/>
          <w:numId w:val="21"/>
        </w:numPr>
        <w:jc w:val="both"/>
        <w:rPr>
          <w:rFonts w:asciiTheme="majorHAnsi" w:hAnsiTheme="majorHAnsi" w:cstheme="majorHAnsi"/>
          <w:b/>
          <w:sz w:val="24"/>
          <w:szCs w:val="24"/>
          <w:lang w:val="pt-BR"/>
        </w:rPr>
      </w:pPr>
      <w:r w:rsidRPr="00FA72E0">
        <w:rPr>
          <w:rFonts w:asciiTheme="majorHAnsi" w:hAnsiTheme="majorHAnsi" w:cstheme="majorHAnsi"/>
          <w:b/>
          <w:sz w:val="24"/>
          <w:szCs w:val="24"/>
          <w:lang w:val="pt-BR"/>
        </w:rPr>
        <w:t>ETL → 2 vezes</w:t>
      </w:r>
    </w:p>
    <w:p w14:paraId="4C9D8DB7" w14:textId="5C1F916C" w:rsidR="00F23E3A" w:rsidRPr="00FA72E0" w:rsidRDefault="00F23E3A" w:rsidP="00414C19">
      <w:pPr>
        <w:pStyle w:val="PargrafodaLista"/>
        <w:numPr>
          <w:ilvl w:val="0"/>
          <w:numId w:val="21"/>
        </w:numPr>
        <w:jc w:val="both"/>
        <w:rPr>
          <w:rFonts w:asciiTheme="majorHAnsi" w:hAnsiTheme="majorHAnsi" w:cstheme="majorHAnsi"/>
          <w:b/>
          <w:sz w:val="24"/>
          <w:szCs w:val="24"/>
          <w:lang w:val="pt-BR"/>
        </w:rPr>
      </w:pPr>
      <w:proofErr w:type="spellStart"/>
      <w:r w:rsidRPr="00FA72E0">
        <w:rPr>
          <w:rFonts w:asciiTheme="majorHAnsi" w:hAnsiTheme="majorHAnsi" w:cstheme="majorHAnsi"/>
          <w:b/>
          <w:sz w:val="24"/>
          <w:szCs w:val="24"/>
          <w:lang w:val="pt-BR"/>
        </w:rPr>
        <w:t>Machine</w:t>
      </w:r>
      <w:proofErr w:type="spellEnd"/>
      <w:r w:rsidRPr="00FA72E0">
        <w:rPr>
          <w:rFonts w:asciiTheme="majorHAnsi" w:hAnsiTheme="majorHAnsi" w:cstheme="majorHAnsi"/>
          <w:b/>
          <w:sz w:val="24"/>
          <w:szCs w:val="24"/>
          <w:lang w:val="pt-BR"/>
        </w:rPr>
        <w:t xml:space="preserve"> Learning → 2 vezes</w:t>
      </w:r>
    </w:p>
    <w:p w14:paraId="535281F1" w14:textId="2799089C" w:rsidR="00F23E3A" w:rsidRPr="00FA72E0" w:rsidRDefault="00F23E3A" w:rsidP="00414C19">
      <w:pPr>
        <w:pStyle w:val="PargrafodaLista"/>
        <w:numPr>
          <w:ilvl w:val="0"/>
          <w:numId w:val="21"/>
        </w:numPr>
        <w:jc w:val="both"/>
        <w:rPr>
          <w:rFonts w:asciiTheme="majorHAnsi" w:hAnsiTheme="majorHAnsi" w:cstheme="majorHAnsi"/>
          <w:b/>
          <w:sz w:val="24"/>
          <w:szCs w:val="24"/>
          <w:lang w:val="pt-BR"/>
        </w:rPr>
      </w:pPr>
      <w:r w:rsidRPr="00FA72E0">
        <w:rPr>
          <w:rFonts w:asciiTheme="majorHAnsi" w:hAnsiTheme="majorHAnsi" w:cstheme="majorHAnsi"/>
          <w:b/>
          <w:sz w:val="24"/>
          <w:szCs w:val="24"/>
          <w:lang w:val="pt-BR"/>
        </w:rPr>
        <w:t>Tableau → 1 vez</w:t>
      </w:r>
    </w:p>
    <w:p w14:paraId="1F4FD9F0" w14:textId="0639A5D9" w:rsidR="00F23E3A" w:rsidRPr="00FA72E0" w:rsidRDefault="00F23E3A" w:rsidP="00414C19">
      <w:pPr>
        <w:pStyle w:val="PargrafodaLista"/>
        <w:numPr>
          <w:ilvl w:val="0"/>
          <w:numId w:val="21"/>
        </w:numPr>
        <w:jc w:val="both"/>
        <w:rPr>
          <w:rFonts w:asciiTheme="majorHAnsi" w:hAnsiTheme="majorHAnsi" w:cstheme="majorHAnsi"/>
          <w:b/>
          <w:sz w:val="24"/>
          <w:szCs w:val="24"/>
          <w:lang w:val="pt-BR"/>
        </w:rPr>
      </w:pPr>
      <w:proofErr w:type="spellStart"/>
      <w:r w:rsidRPr="00FA72E0">
        <w:rPr>
          <w:rFonts w:asciiTheme="majorHAnsi" w:hAnsiTheme="majorHAnsi" w:cstheme="majorHAnsi"/>
          <w:b/>
          <w:sz w:val="24"/>
          <w:szCs w:val="24"/>
          <w:lang w:val="pt-BR"/>
        </w:rPr>
        <w:t>Hadoop</w:t>
      </w:r>
      <w:proofErr w:type="spellEnd"/>
      <w:r w:rsidRPr="00FA72E0">
        <w:rPr>
          <w:rFonts w:asciiTheme="majorHAnsi" w:hAnsiTheme="majorHAnsi" w:cstheme="majorHAnsi"/>
          <w:b/>
          <w:sz w:val="24"/>
          <w:szCs w:val="24"/>
          <w:lang w:val="pt-BR"/>
        </w:rPr>
        <w:t xml:space="preserve"> → 1 vez</w:t>
      </w:r>
    </w:p>
    <w:p w14:paraId="5568886E" w14:textId="097400D3" w:rsidR="00F23E3A" w:rsidRPr="00FA72E0" w:rsidRDefault="00F23E3A" w:rsidP="00414C19">
      <w:pPr>
        <w:pStyle w:val="PargrafodaLista"/>
        <w:numPr>
          <w:ilvl w:val="0"/>
          <w:numId w:val="21"/>
        </w:numPr>
        <w:jc w:val="both"/>
        <w:rPr>
          <w:rFonts w:asciiTheme="majorHAnsi" w:hAnsiTheme="majorHAnsi" w:cstheme="majorHAnsi"/>
          <w:b/>
          <w:sz w:val="24"/>
          <w:szCs w:val="24"/>
          <w:lang w:val="pt-BR"/>
        </w:rPr>
      </w:pPr>
      <w:proofErr w:type="spellStart"/>
      <w:r w:rsidRPr="00FA72E0">
        <w:rPr>
          <w:rFonts w:asciiTheme="majorHAnsi" w:hAnsiTheme="majorHAnsi" w:cstheme="majorHAnsi"/>
          <w:b/>
          <w:sz w:val="24"/>
          <w:szCs w:val="24"/>
          <w:lang w:val="pt-BR"/>
        </w:rPr>
        <w:t>Spark</w:t>
      </w:r>
      <w:proofErr w:type="spellEnd"/>
      <w:r w:rsidRPr="00FA72E0">
        <w:rPr>
          <w:rFonts w:asciiTheme="majorHAnsi" w:hAnsiTheme="majorHAnsi" w:cstheme="majorHAnsi"/>
          <w:b/>
          <w:sz w:val="24"/>
          <w:szCs w:val="24"/>
          <w:lang w:val="pt-BR"/>
        </w:rPr>
        <w:t xml:space="preserve"> → 1 vez</w:t>
      </w:r>
    </w:p>
    <w:p w14:paraId="2646BF4D" w14:textId="451BB7AD" w:rsidR="00F23E3A" w:rsidRPr="00FA72E0" w:rsidRDefault="00F23E3A" w:rsidP="00414C19">
      <w:pPr>
        <w:pStyle w:val="PargrafodaLista"/>
        <w:numPr>
          <w:ilvl w:val="0"/>
          <w:numId w:val="21"/>
        </w:numPr>
        <w:jc w:val="both"/>
        <w:rPr>
          <w:rFonts w:asciiTheme="majorHAnsi" w:hAnsiTheme="majorHAnsi" w:cstheme="majorHAnsi"/>
          <w:b/>
          <w:sz w:val="24"/>
          <w:szCs w:val="24"/>
          <w:lang w:val="pt-BR"/>
        </w:rPr>
      </w:pPr>
      <w:r w:rsidRPr="00FA72E0">
        <w:rPr>
          <w:rFonts w:asciiTheme="majorHAnsi" w:hAnsiTheme="majorHAnsi" w:cstheme="majorHAnsi"/>
          <w:b/>
          <w:sz w:val="24"/>
          <w:szCs w:val="24"/>
          <w:lang w:val="pt-BR"/>
        </w:rPr>
        <w:t>Java → 1 vez</w:t>
      </w:r>
    </w:p>
    <w:p w14:paraId="0325B090" w14:textId="144F8414" w:rsidR="00F23E3A" w:rsidRPr="00FA72E0" w:rsidRDefault="00F23E3A" w:rsidP="00414C19">
      <w:pPr>
        <w:pStyle w:val="PargrafodaLista"/>
        <w:numPr>
          <w:ilvl w:val="0"/>
          <w:numId w:val="21"/>
        </w:numPr>
        <w:jc w:val="both"/>
        <w:rPr>
          <w:rFonts w:asciiTheme="majorHAnsi" w:hAnsiTheme="majorHAnsi" w:cstheme="majorHAnsi"/>
          <w:b/>
          <w:sz w:val="24"/>
          <w:szCs w:val="24"/>
          <w:lang w:val="pt-BR"/>
        </w:rPr>
      </w:pPr>
      <w:proofErr w:type="spellStart"/>
      <w:r w:rsidRPr="00FA72E0">
        <w:rPr>
          <w:rFonts w:asciiTheme="majorHAnsi" w:hAnsiTheme="majorHAnsi" w:cstheme="majorHAnsi"/>
          <w:b/>
          <w:sz w:val="24"/>
          <w:szCs w:val="24"/>
          <w:lang w:val="pt-BR"/>
        </w:rPr>
        <w:lastRenderedPageBreak/>
        <w:t>Git</w:t>
      </w:r>
      <w:proofErr w:type="spellEnd"/>
      <w:r w:rsidRPr="00FA72E0">
        <w:rPr>
          <w:rFonts w:asciiTheme="majorHAnsi" w:hAnsiTheme="majorHAnsi" w:cstheme="majorHAnsi"/>
          <w:b/>
          <w:sz w:val="24"/>
          <w:szCs w:val="24"/>
          <w:lang w:val="pt-BR"/>
        </w:rPr>
        <w:t xml:space="preserve"> → 1 vez</w:t>
      </w:r>
    </w:p>
    <w:p w14:paraId="6DA27274" w14:textId="77777777" w:rsidR="006E4E25" w:rsidRPr="00FA72E0" w:rsidRDefault="006E4E25" w:rsidP="00414C19">
      <w:pPr>
        <w:jc w:val="both"/>
        <w:rPr>
          <w:rFonts w:asciiTheme="majorHAnsi" w:hAnsiTheme="majorHAnsi" w:cstheme="majorHAnsi"/>
          <w:b/>
          <w:sz w:val="24"/>
          <w:szCs w:val="24"/>
        </w:rPr>
      </w:pPr>
    </w:p>
    <w:p w14:paraId="0826DB0B" w14:textId="3804C1F7" w:rsidR="00F23E3A" w:rsidRPr="00FA72E0" w:rsidRDefault="00F23E3A" w:rsidP="00414C19">
      <w:pPr>
        <w:jc w:val="both"/>
        <w:rPr>
          <w:rFonts w:asciiTheme="majorHAnsi" w:hAnsiTheme="majorHAnsi" w:cstheme="majorHAnsi"/>
          <w:b/>
          <w:sz w:val="24"/>
          <w:szCs w:val="24"/>
        </w:rPr>
      </w:pPr>
      <w:r w:rsidRPr="00FA72E0">
        <w:rPr>
          <w:rFonts w:asciiTheme="majorHAnsi" w:hAnsiTheme="majorHAnsi" w:cstheme="majorHAnsi"/>
          <w:b/>
          <w:sz w:val="24"/>
          <w:szCs w:val="24"/>
        </w:rPr>
        <w:t>Soft Skills mais requisitadas:</w:t>
      </w:r>
    </w:p>
    <w:p w14:paraId="3F85656A" w14:textId="73A3844B" w:rsidR="002D0989" w:rsidRPr="00FA72E0" w:rsidRDefault="002D0989" w:rsidP="00414C19">
      <w:pPr>
        <w:pStyle w:val="PargrafodaLista"/>
        <w:numPr>
          <w:ilvl w:val="0"/>
          <w:numId w:val="18"/>
        </w:numPr>
        <w:jc w:val="both"/>
        <w:rPr>
          <w:rFonts w:asciiTheme="majorHAnsi" w:hAnsiTheme="majorHAnsi" w:cstheme="majorHAnsi"/>
          <w:b/>
          <w:sz w:val="24"/>
          <w:szCs w:val="24"/>
          <w:lang w:val="pt-BR"/>
        </w:rPr>
      </w:pPr>
      <w:r w:rsidRPr="00FA72E0">
        <w:rPr>
          <w:rFonts w:asciiTheme="majorHAnsi" w:hAnsiTheme="majorHAnsi" w:cstheme="majorHAnsi"/>
          <w:b/>
          <w:sz w:val="24"/>
          <w:szCs w:val="24"/>
          <w:lang w:val="pt-BR"/>
        </w:rPr>
        <w:t>Responsabilidade → 13 vezes</w:t>
      </w:r>
    </w:p>
    <w:p w14:paraId="7B907177" w14:textId="3105F4D5" w:rsidR="002D0989" w:rsidRPr="00FA72E0" w:rsidRDefault="002D0989" w:rsidP="00414C19">
      <w:pPr>
        <w:pStyle w:val="PargrafodaLista"/>
        <w:numPr>
          <w:ilvl w:val="0"/>
          <w:numId w:val="18"/>
        </w:numPr>
        <w:jc w:val="both"/>
        <w:rPr>
          <w:rFonts w:asciiTheme="majorHAnsi" w:hAnsiTheme="majorHAnsi" w:cstheme="majorHAnsi"/>
          <w:b/>
          <w:sz w:val="24"/>
          <w:szCs w:val="24"/>
          <w:lang w:val="pt-BR"/>
        </w:rPr>
      </w:pPr>
      <w:r w:rsidRPr="00FA72E0">
        <w:rPr>
          <w:rFonts w:asciiTheme="majorHAnsi" w:hAnsiTheme="majorHAnsi" w:cstheme="majorHAnsi"/>
          <w:b/>
          <w:sz w:val="24"/>
          <w:szCs w:val="24"/>
          <w:lang w:val="pt-BR"/>
        </w:rPr>
        <w:t>Comprometimento → 4 vezes</w:t>
      </w:r>
    </w:p>
    <w:p w14:paraId="6F5DD9E3" w14:textId="147FCFCC" w:rsidR="002D0989" w:rsidRPr="00FA72E0" w:rsidRDefault="002D0989" w:rsidP="00414C19">
      <w:pPr>
        <w:pStyle w:val="PargrafodaLista"/>
        <w:numPr>
          <w:ilvl w:val="0"/>
          <w:numId w:val="18"/>
        </w:numPr>
        <w:jc w:val="both"/>
        <w:rPr>
          <w:rFonts w:asciiTheme="majorHAnsi" w:hAnsiTheme="majorHAnsi" w:cstheme="majorHAnsi"/>
          <w:b/>
          <w:sz w:val="24"/>
          <w:szCs w:val="24"/>
          <w:lang w:val="pt-BR"/>
        </w:rPr>
      </w:pPr>
      <w:r w:rsidRPr="00FA72E0">
        <w:rPr>
          <w:rFonts w:asciiTheme="majorHAnsi" w:hAnsiTheme="majorHAnsi" w:cstheme="majorHAnsi"/>
          <w:b/>
          <w:sz w:val="24"/>
          <w:szCs w:val="24"/>
          <w:lang w:val="pt-BR"/>
        </w:rPr>
        <w:t>Organização → 3 vezes</w:t>
      </w:r>
    </w:p>
    <w:p w14:paraId="7E7CDCD0" w14:textId="262047B1" w:rsidR="002D0989" w:rsidRPr="00FA72E0" w:rsidRDefault="002D0989" w:rsidP="00414C19">
      <w:pPr>
        <w:pStyle w:val="PargrafodaLista"/>
        <w:numPr>
          <w:ilvl w:val="0"/>
          <w:numId w:val="18"/>
        </w:numPr>
        <w:jc w:val="both"/>
        <w:rPr>
          <w:rFonts w:asciiTheme="majorHAnsi" w:hAnsiTheme="majorHAnsi" w:cstheme="majorHAnsi"/>
          <w:b/>
          <w:sz w:val="24"/>
          <w:szCs w:val="24"/>
          <w:lang w:val="pt-BR"/>
        </w:rPr>
      </w:pPr>
      <w:r w:rsidRPr="00FA72E0">
        <w:rPr>
          <w:rFonts w:asciiTheme="majorHAnsi" w:hAnsiTheme="majorHAnsi" w:cstheme="majorHAnsi"/>
          <w:b/>
          <w:sz w:val="24"/>
          <w:szCs w:val="24"/>
          <w:lang w:val="pt-BR"/>
        </w:rPr>
        <w:t>Clareza → 3 vezes</w:t>
      </w:r>
    </w:p>
    <w:p w14:paraId="17300170" w14:textId="4BEBDF39" w:rsidR="002D0989" w:rsidRPr="00FA72E0" w:rsidRDefault="002D0989" w:rsidP="00414C19">
      <w:pPr>
        <w:pStyle w:val="PargrafodaLista"/>
        <w:numPr>
          <w:ilvl w:val="0"/>
          <w:numId w:val="18"/>
        </w:numPr>
        <w:jc w:val="both"/>
        <w:rPr>
          <w:rFonts w:asciiTheme="majorHAnsi" w:hAnsiTheme="majorHAnsi" w:cstheme="majorHAnsi"/>
          <w:b/>
          <w:sz w:val="24"/>
          <w:szCs w:val="24"/>
          <w:lang w:val="pt-BR"/>
        </w:rPr>
      </w:pPr>
      <w:r w:rsidRPr="00FA72E0">
        <w:rPr>
          <w:rFonts w:asciiTheme="majorHAnsi" w:hAnsiTheme="majorHAnsi" w:cstheme="majorHAnsi"/>
          <w:b/>
          <w:sz w:val="24"/>
          <w:szCs w:val="24"/>
          <w:lang w:val="pt-BR"/>
        </w:rPr>
        <w:t>Colaboração → 2 vezes</w:t>
      </w:r>
    </w:p>
    <w:p w14:paraId="70DA777D" w14:textId="77777777" w:rsidR="00F23E3A" w:rsidRDefault="00F23E3A" w:rsidP="00414C19">
      <w:pPr>
        <w:jc w:val="both"/>
        <w:rPr>
          <w:b/>
          <w:bCs/>
          <w:sz w:val="24"/>
          <w:szCs w:val="24"/>
        </w:rPr>
      </w:pPr>
    </w:p>
    <w:p w14:paraId="10032F5A" w14:textId="4A1F7B7E" w:rsidR="00E6558B" w:rsidRDefault="00000000" w:rsidP="00414C19">
      <w:pPr>
        <w:pStyle w:val="Ttulo1"/>
        <w:jc w:val="both"/>
      </w:pPr>
      <w:r w:rsidRPr="00330608">
        <w:rPr>
          <w:sz w:val="24"/>
          <w:szCs w:val="24"/>
        </w:rPr>
        <w:br/>
      </w:r>
      <w:r w:rsidR="002E34AB">
        <w:t>2. Análise Salarial</w:t>
      </w:r>
    </w:p>
    <w:p w14:paraId="172E4009" w14:textId="77777777" w:rsidR="00A85DBF" w:rsidRDefault="00A85DBF" w:rsidP="00414C19">
      <w:pPr>
        <w:jc w:val="both"/>
      </w:pPr>
    </w:p>
    <w:p w14:paraId="1D57272B" w14:textId="54650857" w:rsidR="00A85DBF" w:rsidRPr="00A85DBF" w:rsidRDefault="00B47526" w:rsidP="00414C19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Decidi </w:t>
      </w:r>
      <w:r w:rsidR="00B46ED4">
        <w:rPr>
          <w:rFonts w:asciiTheme="majorHAnsi" w:hAnsiTheme="majorHAnsi" w:cstheme="majorHAnsi"/>
          <w:sz w:val="24"/>
          <w:szCs w:val="24"/>
        </w:rPr>
        <w:t>divi</w:t>
      </w:r>
      <w:r w:rsidR="00D1584C">
        <w:rPr>
          <w:rFonts w:asciiTheme="majorHAnsi" w:hAnsiTheme="majorHAnsi" w:cstheme="majorHAnsi"/>
          <w:sz w:val="24"/>
          <w:szCs w:val="24"/>
        </w:rPr>
        <w:t>dir</w:t>
      </w:r>
      <w:r w:rsidR="00B46ED4">
        <w:rPr>
          <w:rFonts w:asciiTheme="majorHAnsi" w:hAnsiTheme="majorHAnsi" w:cstheme="majorHAnsi"/>
          <w:sz w:val="24"/>
          <w:szCs w:val="24"/>
        </w:rPr>
        <w:t xml:space="preserve"> esta análise em duas partes. A</w:t>
      </w:r>
      <w:r w:rsidR="00A85DBF" w:rsidRPr="00A85DBF">
        <w:rPr>
          <w:rFonts w:asciiTheme="majorHAnsi" w:hAnsiTheme="majorHAnsi" w:cstheme="majorHAnsi"/>
          <w:sz w:val="24"/>
          <w:szCs w:val="24"/>
        </w:rPr>
        <w:t xml:space="preserve"> tabela abaixo apresenta as informações salariais coletadas nas vagas analisadas. É possível observar que muitas empresas optaram por </w:t>
      </w:r>
      <w:r w:rsidR="00A85DBF" w:rsidRPr="00A85DBF">
        <w:rPr>
          <w:rFonts w:asciiTheme="majorHAnsi" w:hAnsiTheme="majorHAnsi" w:cstheme="majorHAnsi"/>
          <w:b/>
          <w:bCs/>
          <w:sz w:val="24"/>
          <w:szCs w:val="24"/>
        </w:rPr>
        <w:t>não divulgar a faixa salarial</w:t>
      </w:r>
      <w:r w:rsidR="00A85DBF" w:rsidRPr="00A85DBF">
        <w:rPr>
          <w:rFonts w:asciiTheme="majorHAnsi" w:hAnsiTheme="majorHAnsi" w:cstheme="majorHAnsi"/>
          <w:sz w:val="24"/>
          <w:szCs w:val="24"/>
        </w:rPr>
        <w:t>, o que compromete a transparência do processo seletivo:</w:t>
      </w:r>
    </w:p>
    <w:p w14:paraId="44A16AE6" w14:textId="77777777" w:rsidR="00A85DBF" w:rsidRPr="00A85DBF" w:rsidRDefault="00A85DBF" w:rsidP="00A85DBF"/>
    <w:tbl>
      <w:tblPr>
        <w:tblW w:w="9502" w:type="dxa"/>
        <w:tblInd w:w="-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7"/>
        <w:gridCol w:w="1187"/>
        <w:gridCol w:w="846"/>
        <w:gridCol w:w="1083"/>
        <w:gridCol w:w="1083"/>
        <w:gridCol w:w="1081"/>
        <w:gridCol w:w="1083"/>
        <w:gridCol w:w="1952"/>
      </w:tblGrid>
      <w:tr w:rsidR="00990F44" w14:paraId="4AB6D544" w14:textId="77777777" w:rsidTr="00B46ED4">
        <w:trPr>
          <w:trHeight w:val="312"/>
        </w:trPr>
        <w:tc>
          <w:tcPr>
            <w:tcW w:w="9502" w:type="dxa"/>
            <w:gridSpan w:val="8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noWrap/>
            <w:vAlign w:val="bottom"/>
            <w:hideMark/>
          </w:tcPr>
          <w:p w14:paraId="42AEE5E8" w14:textId="77777777" w:rsidR="00990F44" w:rsidRPr="00FA72E0" w:rsidRDefault="00990F44">
            <w:pPr>
              <w:jc w:val="center"/>
              <w:rPr>
                <w:rFonts w:asciiTheme="majorHAnsi" w:hAnsiTheme="majorHAnsi" w:cstheme="majorHAnsi"/>
                <w:b/>
                <w:bCs/>
                <w:color w:val="000000"/>
                <w:u w:val="single"/>
              </w:rPr>
            </w:pPr>
            <w:r w:rsidRPr="00FA72E0">
              <w:rPr>
                <w:rFonts w:asciiTheme="majorHAnsi" w:hAnsiTheme="majorHAnsi" w:cstheme="majorHAnsi"/>
                <w:b/>
                <w:bCs/>
                <w:color w:val="000000"/>
                <w:sz w:val="28"/>
                <w:szCs w:val="28"/>
                <w:u w:val="single"/>
              </w:rPr>
              <w:t>Análise Salarial</w:t>
            </w:r>
          </w:p>
        </w:tc>
      </w:tr>
      <w:tr w:rsidR="00990F44" w14:paraId="6624E3AF" w14:textId="77777777" w:rsidTr="00B46ED4">
        <w:trPr>
          <w:trHeight w:val="737"/>
        </w:trPr>
        <w:tc>
          <w:tcPr>
            <w:tcW w:w="118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3205F54" w14:textId="77777777" w:rsidR="00990F44" w:rsidRPr="00FA72E0" w:rsidRDefault="00990F44">
            <w:pPr>
              <w:rPr>
                <w:rFonts w:asciiTheme="majorHAnsi" w:hAnsiTheme="majorHAnsi" w:cstheme="majorHAnsi"/>
                <w:b/>
                <w:bCs/>
                <w:color w:val="000000"/>
                <w:sz w:val="24"/>
                <w:szCs w:val="24"/>
              </w:rPr>
            </w:pPr>
            <w:r w:rsidRPr="00FA72E0">
              <w:rPr>
                <w:rFonts w:asciiTheme="majorHAnsi" w:hAnsiTheme="majorHAnsi" w:cstheme="majorHAnsi"/>
                <w:b/>
                <w:bCs/>
                <w:color w:val="000000"/>
                <w:sz w:val="24"/>
                <w:szCs w:val="24"/>
              </w:rPr>
              <w:t>Empresa</w:t>
            </w:r>
          </w:p>
        </w:tc>
        <w:tc>
          <w:tcPr>
            <w:tcW w:w="118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BF5FA3F" w14:textId="77777777" w:rsidR="00990F44" w:rsidRPr="00FA72E0" w:rsidRDefault="00990F44">
            <w:pPr>
              <w:rPr>
                <w:rFonts w:asciiTheme="majorHAnsi" w:hAnsiTheme="majorHAnsi" w:cstheme="majorHAnsi"/>
                <w:b/>
                <w:bCs/>
                <w:color w:val="000000"/>
                <w:sz w:val="24"/>
                <w:szCs w:val="24"/>
              </w:rPr>
            </w:pPr>
            <w:r w:rsidRPr="00FA72E0">
              <w:rPr>
                <w:rFonts w:asciiTheme="majorHAnsi" w:hAnsiTheme="majorHAnsi" w:cstheme="majorHAnsi"/>
                <w:b/>
                <w:bCs/>
                <w:color w:val="000000"/>
                <w:sz w:val="24"/>
                <w:szCs w:val="24"/>
              </w:rPr>
              <w:t>Cargo</w:t>
            </w:r>
          </w:p>
        </w:tc>
        <w:tc>
          <w:tcPr>
            <w:tcW w:w="84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68E2FD5" w14:textId="77777777" w:rsidR="00990F44" w:rsidRPr="00FA72E0" w:rsidRDefault="00990F44">
            <w:pPr>
              <w:rPr>
                <w:rFonts w:asciiTheme="majorHAnsi" w:hAnsiTheme="majorHAnsi" w:cstheme="majorHAnsi"/>
                <w:b/>
                <w:bCs/>
                <w:color w:val="000000"/>
                <w:sz w:val="24"/>
                <w:szCs w:val="24"/>
              </w:rPr>
            </w:pPr>
            <w:r w:rsidRPr="00FA72E0">
              <w:rPr>
                <w:rFonts w:asciiTheme="majorHAnsi" w:hAnsiTheme="majorHAnsi" w:cstheme="majorHAnsi"/>
                <w:b/>
                <w:bCs/>
                <w:color w:val="000000"/>
                <w:sz w:val="24"/>
                <w:szCs w:val="24"/>
              </w:rPr>
              <w:t>Nível</w:t>
            </w:r>
          </w:p>
        </w:tc>
        <w:tc>
          <w:tcPr>
            <w:tcW w:w="108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CDDC6A" w14:textId="77777777" w:rsidR="00990F44" w:rsidRPr="00FA72E0" w:rsidRDefault="00990F44">
            <w:pPr>
              <w:rPr>
                <w:rFonts w:asciiTheme="majorHAnsi" w:hAnsiTheme="majorHAnsi" w:cstheme="majorHAnsi"/>
                <w:b/>
                <w:bCs/>
                <w:color w:val="000000"/>
                <w:sz w:val="24"/>
                <w:szCs w:val="24"/>
              </w:rPr>
            </w:pPr>
            <w:r w:rsidRPr="00FA72E0">
              <w:rPr>
                <w:rFonts w:asciiTheme="majorHAnsi" w:hAnsiTheme="majorHAnsi" w:cstheme="majorHAnsi"/>
                <w:b/>
                <w:bCs/>
                <w:color w:val="000000"/>
                <w:sz w:val="24"/>
                <w:szCs w:val="24"/>
              </w:rPr>
              <w:t>Faixa salarial estimada</w:t>
            </w:r>
          </w:p>
        </w:tc>
        <w:tc>
          <w:tcPr>
            <w:tcW w:w="1083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F8DA6C7" w14:textId="77777777" w:rsidR="00990F44" w:rsidRPr="00FA72E0" w:rsidRDefault="00990F44">
            <w:pPr>
              <w:rPr>
                <w:rFonts w:asciiTheme="majorHAnsi" w:hAnsiTheme="majorHAnsi" w:cstheme="majorHAnsi"/>
                <w:b/>
                <w:bCs/>
                <w:color w:val="000000"/>
                <w:sz w:val="24"/>
                <w:szCs w:val="24"/>
              </w:rPr>
            </w:pPr>
            <w:r w:rsidRPr="00FA72E0">
              <w:rPr>
                <w:rFonts w:asciiTheme="majorHAnsi" w:hAnsiTheme="majorHAnsi" w:cstheme="majorHAnsi"/>
                <w:b/>
                <w:bCs/>
                <w:color w:val="000000"/>
                <w:sz w:val="24"/>
                <w:szCs w:val="24"/>
              </w:rPr>
              <w:t>Cargo</w:t>
            </w:r>
          </w:p>
        </w:tc>
        <w:tc>
          <w:tcPr>
            <w:tcW w:w="1081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1843D2B9" w14:textId="77777777" w:rsidR="00990F44" w:rsidRPr="00FA72E0" w:rsidRDefault="00990F44">
            <w:pPr>
              <w:rPr>
                <w:rFonts w:asciiTheme="majorHAnsi" w:hAnsiTheme="majorHAnsi" w:cstheme="majorHAnsi"/>
                <w:b/>
                <w:bCs/>
                <w:color w:val="000000"/>
                <w:sz w:val="24"/>
                <w:szCs w:val="24"/>
              </w:rPr>
            </w:pPr>
            <w:r w:rsidRPr="00FA72E0">
              <w:rPr>
                <w:rFonts w:asciiTheme="majorHAnsi" w:hAnsiTheme="majorHAnsi" w:cstheme="majorHAnsi"/>
                <w:b/>
                <w:bCs/>
                <w:color w:val="000000"/>
                <w:sz w:val="24"/>
                <w:szCs w:val="24"/>
              </w:rPr>
              <w:t>Nível</w:t>
            </w:r>
          </w:p>
        </w:tc>
        <w:tc>
          <w:tcPr>
            <w:tcW w:w="108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7CF7C00C" w14:textId="77777777" w:rsidR="00990F44" w:rsidRPr="00FA72E0" w:rsidRDefault="00990F44">
            <w:pPr>
              <w:rPr>
                <w:rFonts w:asciiTheme="majorHAnsi" w:hAnsiTheme="majorHAnsi" w:cstheme="majorHAnsi"/>
                <w:b/>
                <w:bCs/>
                <w:color w:val="000000"/>
                <w:sz w:val="24"/>
                <w:szCs w:val="24"/>
              </w:rPr>
            </w:pPr>
            <w:r w:rsidRPr="00FA72E0">
              <w:rPr>
                <w:rFonts w:asciiTheme="majorHAnsi" w:hAnsiTheme="majorHAnsi" w:cstheme="majorHAnsi"/>
                <w:b/>
                <w:bCs/>
                <w:color w:val="000000"/>
                <w:sz w:val="24"/>
                <w:szCs w:val="24"/>
              </w:rPr>
              <w:t>Faixa salarial estimada</w:t>
            </w:r>
          </w:p>
        </w:tc>
        <w:tc>
          <w:tcPr>
            <w:tcW w:w="195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14:paraId="478F7915" w14:textId="77777777" w:rsidR="00990F44" w:rsidRPr="00FA72E0" w:rsidRDefault="00990F44">
            <w:pPr>
              <w:rPr>
                <w:rFonts w:asciiTheme="majorHAnsi" w:hAnsiTheme="majorHAnsi" w:cstheme="majorHAnsi"/>
                <w:b/>
                <w:bCs/>
                <w:color w:val="000000"/>
                <w:sz w:val="24"/>
                <w:szCs w:val="24"/>
              </w:rPr>
            </w:pPr>
            <w:r w:rsidRPr="00FA72E0">
              <w:rPr>
                <w:rFonts w:asciiTheme="majorHAnsi" w:hAnsiTheme="majorHAnsi" w:cstheme="majorHAnsi"/>
                <w:b/>
                <w:bCs/>
                <w:color w:val="000000"/>
                <w:sz w:val="24"/>
                <w:szCs w:val="24"/>
              </w:rPr>
              <w:t>Localização</w:t>
            </w:r>
          </w:p>
        </w:tc>
      </w:tr>
      <w:tr w:rsidR="00990F44" w14:paraId="38C6E026" w14:textId="77777777" w:rsidTr="00B46ED4">
        <w:trPr>
          <w:trHeight w:val="599"/>
        </w:trPr>
        <w:tc>
          <w:tcPr>
            <w:tcW w:w="118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3F8E3C" w14:textId="77777777" w:rsidR="00990F44" w:rsidRPr="00FA72E0" w:rsidRDefault="00990F44">
            <w:pPr>
              <w:rPr>
                <w:rFonts w:asciiTheme="majorHAnsi" w:hAnsiTheme="majorHAnsi" w:cstheme="majorHAnsi"/>
                <w:color w:val="000000"/>
              </w:rPr>
            </w:pPr>
            <w:r w:rsidRPr="00FA72E0">
              <w:rPr>
                <w:rFonts w:asciiTheme="majorHAnsi" w:hAnsiTheme="majorHAnsi" w:cstheme="majorHAnsi"/>
                <w:color w:val="000000"/>
              </w:rPr>
              <w:t>Banco BBC Digital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406F96" w14:textId="77777777" w:rsidR="00990F44" w:rsidRPr="00FA72E0" w:rsidRDefault="00990F44">
            <w:pPr>
              <w:rPr>
                <w:rFonts w:asciiTheme="majorHAnsi" w:hAnsiTheme="majorHAnsi" w:cstheme="majorHAnsi"/>
                <w:color w:val="000000"/>
              </w:rPr>
            </w:pPr>
            <w:r w:rsidRPr="00FA72E0">
              <w:rPr>
                <w:rFonts w:asciiTheme="majorHAnsi" w:hAnsiTheme="majorHAnsi" w:cstheme="majorHAnsi"/>
                <w:color w:val="000000"/>
              </w:rPr>
              <w:t>Analista de Dados Jr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059486" w14:textId="77777777" w:rsidR="00990F44" w:rsidRPr="00FA72E0" w:rsidRDefault="00990F44">
            <w:pPr>
              <w:rPr>
                <w:rFonts w:asciiTheme="majorHAnsi" w:hAnsiTheme="majorHAnsi" w:cstheme="majorHAnsi"/>
                <w:color w:val="000000"/>
              </w:rPr>
            </w:pPr>
            <w:r w:rsidRPr="00FA72E0">
              <w:rPr>
                <w:rFonts w:asciiTheme="majorHAnsi" w:hAnsiTheme="majorHAnsi" w:cstheme="majorHAnsi"/>
                <w:color w:val="000000"/>
              </w:rPr>
              <w:t>Junior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1FBA04" w14:textId="77777777" w:rsidR="00990F44" w:rsidRPr="00FA72E0" w:rsidRDefault="00990F44">
            <w:pPr>
              <w:rPr>
                <w:rFonts w:asciiTheme="majorHAnsi" w:hAnsiTheme="majorHAnsi" w:cstheme="majorHAnsi"/>
                <w:color w:val="000000"/>
              </w:rPr>
            </w:pPr>
            <w:r w:rsidRPr="00FA72E0">
              <w:rPr>
                <w:rFonts w:asciiTheme="majorHAnsi" w:hAnsiTheme="majorHAnsi" w:cstheme="majorHAnsi"/>
                <w:color w:val="000000"/>
              </w:rPr>
              <w:t xml:space="preserve"> R$        3.000,00 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92FDD21" w14:textId="77777777" w:rsidR="00990F44" w:rsidRPr="00FA72E0" w:rsidRDefault="00990F44">
            <w:pPr>
              <w:rPr>
                <w:rFonts w:asciiTheme="majorHAnsi" w:hAnsiTheme="majorHAnsi" w:cstheme="majorHAnsi"/>
                <w:color w:val="000000"/>
              </w:rPr>
            </w:pPr>
            <w:r w:rsidRPr="00FA72E0">
              <w:rPr>
                <w:rFonts w:asciiTheme="majorHAnsi" w:hAnsiTheme="majorHAnsi" w:cstheme="majorHAnsi"/>
                <w:color w:val="000000"/>
              </w:rPr>
              <w:t xml:space="preserve"> Analista de Dados Pleno </w:t>
            </w:r>
          </w:p>
        </w:tc>
        <w:tc>
          <w:tcPr>
            <w:tcW w:w="108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1C43253D" w14:textId="77777777" w:rsidR="00990F44" w:rsidRPr="00FA72E0" w:rsidRDefault="00990F44">
            <w:pPr>
              <w:rPr>
                <w:rFonts w:asciiTheme="majorHAnsi" w:hAnsiTheme="majorHAnsi" w:cstheme="majorHAnsi"/>
                <w:color w:val="000000"/>
              </w:rPr>
            </w:pPr>
            <w:r w:rsidRPr="00FA72E0">
              <w:rPr>
                <w:rFonts w:asciiTheme="majorHAnsi" w:hAnsiTheme="majorHAnsi" w:cstheme="majorHAnsi"/>
                <w:color w:val="000000"/>
              </w:rPr>
              <w:t xml:space="preserve"> Pleno </w:t>
            </w:r>
          </w:p>
        </w:tc>
        <w:tc>
          <w:tcPr>
            <w:tcW w:w="108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56F85E5D" w14:textId="77777777" w:rsidR="00990F44" w:rsidRPr="00FA72E0" w:rsidRDefault="00990F44">
            <w:pPr>
              <w:rPr>
                <w:rFonts w:asciiTheme="majorHAnsi" w:hAnsiTheme="majorHAnsi" w:cstheme="majorHAnsi"/>
                <w:color w:val="000000"/>
              </w:rPr>
            </w:pPr>
            <w:r w:rsidRPr="00FA72E0">
              <w:rPr>
                <w:rFonts w:asciiTheme="majorHAnsi" w:hAnsiTheme="majorHAnsi" w:cstheme="majorHAnsi"/>
                <w:color w:val="000000"/>
              </w:rPr>
              <w:t xml:space="preserve"> Não possui dados </w:t>
            </w:r>
          </w:p>
        </w:tc>
        <w:tc>
          <w:tcPr>
            <w:tcW w:w="195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11490163" w14:textId="7EE0B5FF" w:rsidR="00990F44" w:rsidRPr="00FA72E0" w:rsidRDefault="00990F44">
            <w:pPr>
              <w:rPr>
                <w:rFonts w:asciiTheme="majorHAnsi" w:hAnsiTheme="majorHAnsi" w:cstheme="majorHAnsi"/>
                <w:color w:val="000000"/>
              </w:rPr>
            </w:pPr>
            <w:r w:rsidRPr="00FA72E0">
              <w:rPr>
                <w:rFonts w:asciiTheme="majorHAnsi" w:hAnsiTheme="majorHAnsi" w:cstheme="majorHAnsi"/>
                <w:color w:val="000000"/>
              </w:rPr>
              <w:t xml:space="preserve">São </w:t>
            </w:r>
            <w:r w:rsidR="00965DA3" w:rsidRPr="00FA72E0">
              <w:rPr>
                <w:rFonts w:asciiTheme="majorHAnsi" w:hAnsiTheme="majorHAnsi" w:cstheme="majorHAnsi"/>
                <w:color w:val="000000"/>
              </w:rPr>
              <w:t>Paulo</w:t>
            </w:r>
            <w:r w:rsidRPr="00FA72E0">
              <w:rPr>
                <w:rFonts w:asciiTheme="majorHAnsi" w:hAnsiTheme="majorHAnsi" w:cstheme="majorHAnsi"/>
                <w:color w:val="000000"/>
              </w:rPr>
              <w:t xml:space="preserve"> SP (Presencial)</w:t>
            </w:r>
          </w:p>
        </w:tc>
      </w:tr>
      <w:tr w:rsidR="00990F44" w14:paraId="2A79017E" w14:textId="77777777" w:rsidTr="00B46ED4">
        <w:trPr>
          <w:trHeight w:val="599"/>
        </w:trPr>
        <w:tc>
          <w:tcPr>
            <w:tcW w:w="118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91D996" w14:textId="77777777" w:rsidR="00990F44" w:rsidRPr="00FA72E0" w:rsidRDefault="00990F44">
            <w:pPr>
              <w:rPr>
                <w:rFonts w:asciiTheme="majorHAnsi" w:hAnsiTheme="majorHAnsi" w:cstheme="majorHAnsi"/>
                <w:color w:val="000000"/>
              </w:rPr>
            </w:pPr>
            <w:r w:rsidRPr="00FA72E0">
              <w:rPr>
                <w:rFonts w:asciiTheme="majorHAnsi" w:hAnsiTheme="majorHAnsi" w:cstheme="majorHAnsi"/>
                <w:color w:val="000000"/>
              </w:rPr>
              <w:t>Demarest advogados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5529C8" w14:textId="77777777" w:rsidR="00990F44" w:rsidRPr="00FA72E0" w:rsidRDefault="00990F44">
            <w:pPr>
              <w:rPr>
                <w:rFonts w:asciiTheme="majorHAnsi" w:hAnsiTheme="majorHAnsi" w:cstheme="majorHAnsi"/>
                <w:color w:val="000000"/>
              </w:rPr>
            </w:pPr>
            <w:r w:rsidRPr="00FA72E0">
              <w:rPr>
                <w:rFonts w:asciiTheme="majorHAnsi" w:hAnsiTheme="majorHAnsi" w:cstheme="majorHAnsi"/>
                <w:color w:val="000000"/>
              </w:rPr>
              <w:t>Analista de Dados Jr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30B2C5" w14:textId="77777777" w:rsidR="00990F44" w:rsidRPr="00FA72E0" w:rsidRDefault="00990F44">
            <w:pPr>
              <w:rPr>
                <w:rFonts w:asciiTheme="majorHAnsi" w:hAnsiTheme="majorHAnsi" w:cstheme="majorHAnsi"/>
                <w:color w:val="000000"/>
              </w:rPr>
            </w:pPr>
            <w:r w:rsidRPr="00FA72E0">
              <w:rPr>
                <w:rFonts w:asciiTheme="majorHAnsi" w:hAnsiTheme="majorHAnsi" w:cstheme="majorHAnsi"/>
                <w:color w:val="000000"/>
              </w:rPr>
              <w:t>Junior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473CF4" w14:textId="77777777" w:rsidR="00990F44" w:rsidRPr="00FA72E0" w:rsidRDefault="00990F44">
            <w:pPr>
              <w:rPr>
                <w:rFonts w:asciiTheme="majorHAnsi" w:hAnsiTheme="majorHAnsi" w:cstheme="majorHAnsi"/>
                <w:color w:val="000000"/>
              </w:rPr>
            </w:pPr>
            <w:r w:rsidRPr="00FA72E0">
              <w:rPr>
                <w:rFonts w:asciiTheme="majorHAnsi" w:hAnsiTheme="majorHAnsi" w:cstheme="majorHAnsi"/>
                <w:color w:val="000000"/>
              </w:rPr>
              <w:t xml:space="preserve"> R$     3.000,00 - R$     5.000,00 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EFA538E" w14:textId="77777777" w:rsidR="00990F44" w:rsidRPr="00FA72E0" w:rsidRDefault="00990F44">
            <w:pPr>
              <w:rPr>
                <w:rFonts w:asciiTheme="majorHAnsi" w:hAnsiTheme="majorHAnsi" w:cstheme="majorHAnsi"/>
                <w:color w:val="000000"/>
              </w:rPr>
            </w:pPr>
            <w:r w:rsidRPr="00FA72E0">
              <w:rPr>
                <w:rFonts w:asciiTheme="majorHAnsi" w:hAnsiTheme="majorHAnsi" w:cstheme="majorHAnsi"/>
                <w:color w:val="000000"/>
              </w:rPr>
              <w:t xml:space="preserve"> Analista de Dados Pleno </w:t>
            </w:r>
          </w:p>
        </w:tc>
        <w:tc>
          <w:tcPr>
            <w:tcW w:w="108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34642C41" w14:textId="77777777" w:rsidR="00990F44" w:rsidRPr="00FA72E0" w:rsidRDefault="00990F44">
            <w:pPr>
              <w:rPr>
                <w:rFonts w:asciiTheme="majorHAnsi" w:hAnsiTheme="majorHAnsi" w:cstheme="majorHAnsi"/>
                <w:color w:val="000000"/>
              </w:rPr>
            </w:pPr>
            <w:r w:rsidRPr="00FA72E0">
              <w:rPr>
                <w:rFonts w:asciiTheme="majorHAnsi" w:hAnsiTheme="majorHAnsi" w:cstheme="majorHAnsi"/>
                <w:color w:val="000000"/>
              </w:rPr>
              <w:t xml:space="preserve"> Pleno </w:t>
            </w:r>
          </w:p>
        </w:tc>
        <w:tc>
          <w:tcPr>
            <w:tcW w:w="108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02027FE6" w14:textId="77777777" w:rsidR="00990F44" w:rsidRPr="00FA72E0" w:rsidRDefault="00990F44">
            <w:pPr>
              <w:rPr>
                <w:rFonts w:asciiTheme="majorHAnsi" w:hAnsiTheme="majorHAnsi" w:cstheme="majorHAnsi"/>
                <w:color w:val="000000"/>
              </w:rPr>
            </w:pPr>
            <w:r w:rsidRPr="00FA72E0">
              <w:rPr>
                <w:rFonts w:asciiTheme="majorHAnsi" w:hAnsiTheme="majorHAnsi" w:cstheme="majorHAnsi"/>
                <w:color w:val="000000"/>
              </w:rPr>
              <w:t xml:space="preserve"> Não possui dados </w:t>
            </w:r>
          </w:p>
        </w:tc>
        <w:tc>
          <w:tcPr>
            <w:tcW w:w="195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34F15C91" w14:textId="2481D460" w:rsidR="00990F44" w:rsidRPr="00FA72E0" w:rsidRDefault="00990F44">
            <w:pPr>
              <w:rPr>
                <w:rFonts w:asciiTheme="majorHAnsi" w:hAnsiTheme="majorHAnsi" w:cstheme="majorHAnsi"/>
                <w:color w:val="000000"/>
              </w:rPr>
            </w:pPr>
            <w:r w:rsidRPr="00FA72E0">
              <w:rPr>
                <w:rFonts w:asciiTheme="majorHAnsi" w:hAnsiTheme="majorHAnsi" w:cstheme="majorHAnsi"/>
                <w:color w:val="000000"/>
              </w:rPr>
              <w:t xml:space="preserve">São </w:t>
            </w:r>
            <w:r w:rsidR="00965DA3" w:rsidRPr="00FA72E0">
              <w:rPr>
                <w:rFonts w:asciiTheme="majorHAnsi" w:hAnsiTheme="majorHAnsi" w:cstheme="majorHAnsi"/>
                <w:color w:val="000000"/>
              </w:rPr>
              <w:t>Paulo</w:t>
            </w:r>
            <w:r w:rsidRPr="00FA72E0">
              <w:rPr>
                <w:rFonts w:asciiTheme="majorHAnsi" w:hAnsiTheme="majorHAnsi" w:cstheme="majorHAnsi"/>
                <w:color w:val="000000"/>
              </w:rPr>
              <w:t xml:space="preserve"> SP (Híbrido)</w:t>
            </w:r>
          </w:p>
        </w:tc>
      </w:tr>
      <w:tr w:rsidR="00990F44" w14:paraId="0666657F" w14:textId="77777777" w:rsidTr="00B46ED4">
        <w:trPr>
          <w:trHeight w:val="599"/>
        </w:trPr>
        <w:tc>
          <w:tcPr>
            <w:tcW w:w="118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B0EF1" w14:textId="77777777" w:rsidR="00990F44" w:rsidRPr="00FA72E0" w:rsidRDefault="00990F44">
            <w:pPr>
              <w:rPr>
                <w:rFonts w:asciiTheme="majorHAnsi" w:hAnsiTheme="majorHAnsi" w:cstheme="majorHAnsi"/>
                <w:color w:val="000000"/>
              </w:rPr>
            </w:pPr>
            <w:r w:rsidRPr="00FA72E0">
              <w:rPr>
                <w:rFonts w:asciiTheme="majorHAnsi" w:hAnsiTheme="majorHAnsi" w:cstheme="majorHAnsi"/>
                <w:color w:val="000000"/>
              </w:rPr>
              <w:lastRenderedPageBreak/>
              <w:t>Trendx Brasil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B94165" w14:textId="77777777" w:rsidR="00990F44" w:rsidRPr="00FA72E0" w:rsidRDefault="00990F44">
            <w:pPr>
              <w:rPr>
                <w:rFonts w:asciiTheme="majorHAnsi" w:hAnsiTheme="majorHAnsi" w:cstheme="majorHAnsi"/>
                <w:color w:val="000000"/>
              </w:rPr>
            </w:pPr>
            <w:r w:rsidRPr="00FA72E0">
              <w:rPr>
                <w:rFonts w:asciiTheme="majorHAnsi" w:hAnsiTheme="majorHAnsi" w:cstheme="majorHAnsi"/>
                <w:color w:val="000000"/>
              </w:rPr>
              <w:t>Analista de Dados Jr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0E6D53" w14:textId="77777777" w:rsidR="00990F44" w:rsidRPr="00FA72E0" w:rsidRDefault="00990F44">
            <w:pPr>
              <w:rPr>
                <w:rFonts w:asciiTheme="majorHAnsi" w:hAnsiTheme="majorHAnsi" w:cstheme="majorHAnsi"/>
                <w:color w:val="000000"/>
              </w:rPr>
            </w:pPr>
            <w:r w:rsidRPr="00FA72E0">
              <w:rPr>
                <w:rFonts w:asciiTheme="majorHAnsi" w:hAnsiTheme="majorHAnsi" w:cstheme="majorHAnsi"/>
                <w:color w:val="000000"/>
              </w:rPr>
              <w:t>Junior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84D461" w14:textId="77777777" w:rsidR="00990F44" w:rsidRPr="00FA72E0" w:rsidRDefault="00990F44">
            <w:pPr>
              <w:rPr>
                <w:rFonts w:asciiTheme="majorHAnsi" w:hAnsiTheme="majorHAnsi" w:cstheme="majorHAnsi"/>
                <w:color w:val="000000"/>
              </w:rPr>
            </w:pPr>
            <w:r w:rsidRPr="00FA72E0">
              <w:rPr>
                <w:rFonts w:asciiTheme="majorHAnsi" w:hAnsiTheme="majorHAnsi" w:cstheme="majorHAnsi"/>
                <w:color w:val="000000"/>
              </w:rPr>
              <w:t xml:space="preserve"> R$     3.000,00 - R$     5.000,00 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7D47529" w14:textId="77777777" w:rsidR="00990F44" w:rsidRPr="00FA72E0" w:rsidRDefault="00990F44">
            <w:pPr>
              <w:rPr>
                <w:rFonts w:asciiTheme="majorHAnsi" w:hAnsiTheme="majorHAnsi" w:cstheme="majorHAnsi"/>
                <w:color w:val="000000"/>
              </w:rPr>
            </w:pPr>
            <w:r w:rsidRPr="00FA72E0">
              <w:rPr>
                <w:rFonts w:asciiTheme="majorHAnsi" w:hAnsiTheme="majorHAnsi" w:cstheme="majorHAnsi"/>
                <w:color w:val="000000"/>
              </w:rPr>
              <w:t xml:space="preserve"> Analista de Dados Pleno </w:t>
            </w:r>
          </w:p>
        </w:tc>
        <w:tc>
          <w:tcPr>
            <w:tcW w:w="108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2C9FA3B3" w14:textId="77777777" w:rsidR="00990F44" w:rsidRPr="00FA72E0" w:rsidRDefault="00990F44">
            <w:pPr>
              <w:rPr>
                <w:rFonts w:asciiTheme="majorHAnsi" w:hAnsiTheme="majorHAnsi" w:cstheme="majorHAnsi"/>
                <w:color w:val="000000"/>
              </w:rPr>
            </w:pPr>
            <w:r w:rsidRPr="00FA72E0">
              <w:rPr>
                <w:rFonts w:asciiTheme="majorHAnsi" w:hAnsiTheme="majorHAnsi" w:cstheme="majorHAnsi"/>
                <w:color w:val="000000"/>
              </w:rPr>
              <w:t xml:space="preserve"> Pleno </w:t>
            </w:r>
          </w:p>
        </w:tc>
        <w:tc>
          <w:tcPr>
            <w:tcW w:w="108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0357E2F9" w14:textId="77777777" w:rsidR="00990F44" w:rsidRPr="00FA72E0" w:rsidRDefault="00990F44">
            <w:pPr>
              <w:rPr>
                <w:rFonts w:asciiTheme="majorHAnsi" w:hAnsiTheme="majorHAnsi" w:cstheme="majorHAnsi"/>
                <w:color w:val="000000"/>
              </w:rPr>
            </w:pPr>
            <w:r w:rsidRPr="00FA72E0">
              <w:rPr>
                <w:rFonts w:asciiTheme="majorHAnsi" w:hAnsiTheme="majorHAnsi" w:cstheme="majorHAnsi"/>
                <w:color w:val="000000"/>
              </w:rPr>
              <w:t xml:space="preserve"> Não possui dados </w:t>
            </w:r>
          </w:p>
        </w:tc>
        <w:tc>
          <w:tcPr>
            <w:tcW w:w="195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5DAB0EDF" w14:textId="2901DC5C" w:rsidR="00990F44" w:rsidRPr="00FA72E0" w:rsidRDefault="00990F44">
            <w:pPr>
              <w:rPr>
                <w:rFonts w:asciiTheme="majorHAnsi" w:hAnsiTheme="majorHAnsi" w:cstheme="majorHAnsi"/>
                <w:color w:val="000000"/>
              </w:rPr>
            </w:pPr>
            <w:r w:rsidRPr="00FA72E0">
              <w:rPr>
                <w:rFonts w:asciiTheme="majorHAnsi" w:hAnsiTheme="majorHAnsi" w:cstheme="majorHAnsi"/>
                <w:color w:val="000000"/>
              </w:rPr>
              <w:t xml:space="preserve">São </w:t>
            </w:r>
            <w:r w:rsidR="00965DA3" w:rsidRPr="00FA72E0">
              <w:rPr>
                <w:rFonts w:asciiTheme="majorHAnsi" w:hAnsiTheme="majorHAnsi" w:cstheme="majorHAnsi"/>
                <w:color w:val="000000"/>
              </w:rPr>
              <w:t>Paulo</w:t>
            </w:r>
            <w:r w:rsidRPr="00FA72E0">
              <w:rPr>
                <w:rFonts w:asciiTheme="majorHAnsi" w:hAnsiTheme="majorHAnsi" w:cstheme="majorHAnsi"/>
                <w:color w:val="000000"/>
              </w:rPr>
              <w:t xml:space="preserve"> SP (Presencial)</w:t>
            </w:r>
          </w:p>
        </w:tc>
      </w:tr>
      <w:tr w:rsidR="00990F44" w14:paraId="0CD38CB5" w14:textId="77777777" w:rsidTr="00B46ED4">
        <w:trPr>
          <w:trHeight w:val="599"/>
        </w:trPr>
        <w:tc>
          <w:tcPr>
            <w:tcW w:w="118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505C81" w14:textId="77777777" w:rsidR="00990F44" w:rsidRPr="00FA72E0" w:rsidRDefault="00990F44">
            <w:pPr>
              <w:rPr>
                <w:rFonts w:asciiTheme="majorHAnsi" w:hAnsiTheme="majorHAnsi" w:cstheme="majorHAnsi"/>
                <w:color w:val="000000"/>
              </w:rPr>
            </w:pPr>
            <w:r w:rsidRPr="00FA72E0">
              <w:rPr>
                <w:rFonts w:asciiTheme="majorHAnsi" w:hAnsiTheme="majorHAnsi" w:cstheme="majorHAnsi"/>
                <w:color w:val="000000"/>
              </w:rPr>
              <w:t>RedBelt Security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F99084" w14:textId="77777777" w:rsidR="00990F44" w:rsidRPr="00FA72E0" w:rsidRDefault="00990F44">
            <w:pPr>
              <w:rPr>
                <w:rFonts w:asciiTheme="majorHAnsi" w:hAnsiTheme="majorHAnsi" w:cstheme="majorHAnsi"/>
                <w:color w:val="000000"/>
              </w:rPr>
            </w:pPr>
            <w:r w:rsidRPr="00FA72E0">
              <w:rPr>
                <w:rFonts w:asciiTheme="majorHAnsi" w:hAnsiTheme="majorHAnsi" w:cstheme="majorHAnsi"/>
                <w:color w:val="000000"/>
              </w:rPr>
              <w:t>Analista de Dados Jr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29CEA6" w14:textId="77777777" w:rsidR="00990F44" w:rsidRPr="00FA72E0" w:rsidRDefault="00990F44">
            <w:pPr>
              <w:rPr>
                <w:rFonts w:asciiTheme="majorHAnsi" w:hAnsiTheme="majorHAnsi" w:cstheme="majorHAnsi"/>
                <w:color w:val="000000"/>
              </w:rPr>
            </w:pPr>
            <w:r w:rsidRPr="00FA72E0">
              <w:rPr>
                <w:rFonts w:asciiTheme="majorHAnsi" w:hAnsiTheme="majorHAnsi" w:cstheme="majorHAnsi"/>
                <w:color w:val="000000"/>
              </w:rPr>
              <w:t>Junior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E9A712" w14:textId="77777777" w:rsidR="00990F44" w:rsidRPr="00FA72E0" w:rsidRDefault="00990F44">
            <w:pPr>
              <w:rPr>
                <w:rFonts w:asciiTheme="majorHAnsi" w:hAnsiTheme="majorHAnsi" w:cstheme="majorHAnsi"/>
                <w:color w:val="000000"/>
              </w:rPr>
            </w:pPr>
            <w:r w:rsidRPr="00FA72E0">
              <w:rPr>
                <w:rFonts w:asciiTheme="majorHAnsi" w:hAnsiTheme="majorHAnsi" w:cstheme="majorHAnsi"/>
                <w:color w:val="000000"/>
              </w:rPr>
              <w:t xml:space="preserve"> R$        3.000,00 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7BB458A" w14:textId="77777777" w:rsidR="00990F44" w:rsidRPr="00FA72E0" w:rsidRDefault="00990F44">
            <w:pPr>
              <w:rPr>
                <w:rFonts w:asciiTheme="majorHAnsi" w:hAnsiTheme="majorHAnsi" w:cstheme="majorHAnsi"/>
                <w:color w:val="000000"/>
              </w:rPr>
            </w:pPr>
            <w:r w:rsidRPr="00FA72E0">
              <w:rPr>
                <w:rFonts w:asciiTheme="majorHAnsi" w:hAnsiTheme="majorHAnsi" w:cstheme="majorHAnsi"/>
                <w:color w:val="000000"/>
              </w:rPr>
              <w:t xml:space="preserve"> Analista de Dados Pleno </w:t>
            </w:r>
          </w:p>
        </w:tc>
        <w:tc>
          <w:tcPr>
            <w:tcW w:w="108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26679D78" w14:textId="77777777" w:rsidR="00990F44" w:rsidRPr="00FA72E0" w:rsidRDefault="00990F44">
            <w:pPr>
              <w:rPr>
                <w:rFonts w:asciiTheme="majorHAnsi" w:hAnsiTheme="majorHAnsi" w:cstheme="majorHAnsi"/>
                <w:color w:val="000000"/>
              </w:rPr>
            </w:pPr>
            <w:r w:rsidRPr="00FA72E0">
              <w:rPr>
                <w:rFonts w:asciiTheme="majorHAnsi" w:hAnsiTheme="majorHAnsi" w:cstheme="majorHAnsi"/>
                <w:color w:val="000000"/>
              </w:rPr>
              <w:t xml:space="preserve"> Pleno </w:t>
            </w:r>
          </w:p>
        </w:tc>
        <w:tc>
          <w:tcPr>
            <w:tcW w:w="108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7010D25E" w14:textId="77777777" w:rsidR="00990F44" w:rsidRPr="00FA72E0" w:rsidRDefault="00990F44">
            <w:pPr>
              <w:rPr>
                <w:rFonts w:asciiTheme="majorHAnsi" w:hAnsiTheme="majorHAnsi" w:cstheme="majorHAnsi"/>
                <w:color w:val="000000"/>
              </w:rPr>
            </w:pPr>
            <w:r w:rsidRPr="00FA72E0">
              <w:rPr>
                <w:rFonts w:asciiTheme="majorHAnsi" w:hAnsiTheme="majorHAnsi" w:cstheme="majorHAnsi"/>
                <w:color w:val="000000"/>
              </w:rPr>
              <w:t xml:space="preserve"> Não possui dados </w:t>
            </w:r>
          </w:p>
        </w:tc>
        <w:tc>
          <w:tcPr>
            <w:tcW w:w="195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50634ED1" w14:textId="77777777" w:rsidR="00990F44" w:rsidRPr="00FA72E0" w:rsidRDefault="00990F44">
            <w:pPr>
              <w:rPr>
                <w:rFonts w:asciiTheme="majorHAnsi" w:hAnsiTheme="majorHAnsi" w:cstheme="majorHAnsi"/>
                <w:color w:val="000000"/>
              </w:rPr>
            </w:pPr>
            <w:r w:rsidRPr="00FA72E0">
              <w:rPr>
                <w:rFonts w:asciiTheme="majorHAnsi" w:hAnsiTheme="majorHAnsi" w:cstheme="majorHAnsi"/>
                <w:color w:val="000000"/>
              </w:rPr>
              <w:t>São Paulo (Híbrido)</w:t>
            </w:r>
          </w:p>
        </w:tc>
      </w:tr>
      <w:tr w:rsidR="00990F44" w14:paraId="0437AECB" w14:textId="77777777" w:rsidTr="00B46ED4">
        <w:trPr>
          <w:trHeight w:val="599"/>
        </w:trPr>
        <w:tc>
          <w:tcPr>
            <w:tcW w:w="118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C9BAFF" w14:textId="77777777" w:rsidR="00990F44" w:rsidRPr="00FA72E0" w:rsidRDefault="00990F44">
            <w:pPr>
              <w:rPr>
                <w:rFonts w:asciiTheme="majorHAnsi" w:hAnsiTheme="majorHAnsi" w:cstheme="majorHAnsi"/>
                <w:color w:val="000000"/>
              </w:rPr>
            </w:pPr>
            <w:r w:rsidRPr="00FA72E0">
              <w:rPr>
                <w:rFonts w:asciiTheme="majorHAnsi" w:hAnsiTheme="majorHAnsi" w:cstheme="majorHAnsi"/>
                <w:color w:val="000000"/>
              </w:rPr>
              <w:t>Joinrs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1787CE" w14:textId="77777777" w:rsidR="00990F44" w:rsidRPr="00FA72E0" w:rsidRDefault="00990F44">
            <w:pPr>
              <w:rPr>
                <w:rFonts w:asciiTheme="majorHAnsi" w:hAnsiTheme="majorHAnsi" w:cstheme="majorHAnsi"/>
                <w:color w:val="000000"/>
              </w:rPr>
            </w:pPr>
            <w:r w:rsidRPr="00FA72E0">
              <w:rPr>
                <w:rFonts w:asciiTheme="majorHAnsi" w:hAnsiTheme="majorHAnsi" w:cstheme="majorHAnsi"/>
                <w:color w:val="000000"/>
              </w:rPr>
              <w:t>Junior Analyst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C1A208" w14:textId="77777777" w:rsidR="00990F44" w:rsidRPr="00FA72E0" w:rsidRDefault="00990F44">
            <w:pPr>
              <w:rPr>
                <w:rFonts w:asciiTheme="majorHAnsi" w:hAnsiTheme="majorHAnsi" w:cstheme="majorHAnsi"/>
                <w:color w:val="000000"/>
              </w:rPr>
            </w:pPr>
            <w:r w:rsidRPr="00FA72E0">
              <w:rPr>
                <w:rFonts w:asciiTheme="majorHAnsi" w:hAnsiTheme="majorHAnsi" w:cstheme="majorHAnsi"/>
                <w:color w:val="000000"/>
              </w:rPr>
              <w:t>Junior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71EF95" w14:textId="77777777" w:rsidR="00990F44" w:rsidRPr="00FA72E0" w:rsidRDefault="00990F44">
            <w:pPr>
              <w:rPr>
                <w:rFonts w:asciiTheme="majorHAnsi" w:hAnsiTheme="majorHAnsi" w:cstheme="majorHAnsi"/>
                <w:color w:val="000000"/>
              </w:rPr>
            </w:pPr>
            <w:r w:rsidRPr="00FA72E0">
              <w:rPr>
                <w:rFonts w:asciiTheme="majorHAnsi" w:hAnsiTheme="majorHAnsi" w:cstheme="majorHAnsi"/>
                <w:color w:val="000000"/>
              </w:rPr>
              <w:t xml:space="preserve"> R$        3.000,00 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2012FCC" w14:textId="77777777" w:rsidR="00990F44" w:rsidRPr="00FA72E0" w:rsidRDefault="00990F44">
            <w:pPr>
              <w:rPr>
                <w:rFonts w:asciiTheme="majorHAnsi" w:hAnsiTheme="majorHAnsi" w:cstheme="majorHAnsi"/>
                <w:color w:val="000000"/>
              </w:rPr>
            </w:pPr>
            <w:r w:rsidRPr="00FA72E0">
              <w:rPr>
                <w:rFonts w:asciiTheme="majorHAnsi" w:hAnsiTheme="majorHAnsi" w:cstheme="majorHAnsi"/>
                <w:color w:val="000000"/>
              </w:rPr>
              <w:t xml:space="preserve"> Analista de Dados Pleno </w:t>
            </w:r>
          </w:p>
        </w:tc>
        <w:tc>
          <w:tcPr>
            <w:tcW w:w="108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12938AF1" w14:textId="77777777" w:rsidR="00990F44" w:rsidRPr="00FA72E0" w:rsidRDefault="00990F44">
            <w:pPr>
              <w:rPr>
                <w:rFonts w:asciiTheme="majorHAnsi" w:hAnsiTheme="majorHAnsi" w:cstheme="majorHAnsi"/>
                <w:color w:val="000000"/>
              </w:rPr>
            </w:pPr>
            <w:r w:rsidRPr="00FA72E0">
              <w:rPr>
                <w:rFonts w:asciiTheme="majorHAnsi" w:hAnsiTheme="majorHAnsi" w:cstheme="majorHAnsi"/>
                <w:color w:val="000000"/>
              </w:rPr>
              <w:t xml:space="preserve"> Pleno </w:t>
            </w:r>
          </w:p>
        </w:tc>
        <w:tc>
          <w:tcPr>
            <w:tcW w:w="108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4145ED42" w14:textId="77777777" w:rsidR="00990F44" w:rsidRPr="00FA72E0" w:rsidRDefault="00990F44">
            <w:pPr>
              <w:rPr>
                <w:rFonts w:asciiTheme="majorHAnsi" w:hAnsiTheme="majorHAnsi" w:cstheme="majorHAnsi"/>
                <w:color w:val="000000"/>
              </w:rPr>
            </w:pPr>
            <w:r w:rsidRPr="00FA72E0">
              <w:rPr>
                <w:rFonts w:asciiTheme="majorHAnsi" w:hAnsiTheme="majorHAnsi" w:cstheme="majorHAnsi"/>
                <w:color w:val="000000"/>
              </w:rPr>
              <w:t xml:space="preserve"> Não possui dados </w:t>
            </w:r>
          </w:p>
        </w:tc>
        <w:tc>
          <w:tcPr>
            <w:tcW w:w="195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32ABCF2D" w14:textId="77777777" w:rsidR="00990F44" w:rsidRPr="00FA72E0" w:rsidRDefault="00990F44">
            <w:pPr>
              <w:rPr>
                <w:rFonts w:asciiTheme="majorHAnsi" w:hAnsiTheme="majorHAnsi" w:cstheme="majorHAnsi"/>
                <w:color w:val="000000"/>
              </w:rPr>
            </w:pPr>
            <w:r w:rsidRPr="00FA72E0">
              <w:rPr>
                <w:rFonts w:asciiTheme="majorHAnsi" w:hAnsiTheme="majorHAnsi" w:cstheme="majorHAnsi"/>
                <w:color w:val="000000"/>
              </w:rPr>
              <w:t>São Paulo (Remoto)</w:t>
            </w:r>
          </w:p>
        </w:tc>
      </w:tr>
      <w:tr w:rsidR="00990F44" w14:paraId="16A969F0" w14:textId="77777777" w:rsidTr="00B46ED4">
        <w:trPr>
          <w:trHeight w:val="599"/>
        </w:trPr>
        <w:tc>
          <w:tcPr>
            <w:tcW w:w="118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39531F" w14:textId="77777777" w:rsidR="00990F44" w:rsidRPr="00FA72E0" w:rsidRDefault="00990F44">
            <w:pPr>
              <w:rPr>
                <w:rFonts w:asciiTheme="majorHAnsi" w:hAnsiTheme="majorHAnsi" w:cstheme="majorHAnsi"/>
                <w:color w:val="000000"/>
              </w:rPr>
            </w:pPr>
            <w:r w:rsidRPr="00FA72E0">
              <w:rPr>
                <w:rFonts w:asciiTheme="majorHAnsi" w:hAnsiTheme="majorHAnsi" w:cstheme="majorHAnsi"/>
                <w:color w:val="000000"/>
              </w:rPr>
              <w:t>Arco educação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36C101" w14:textId="77777777" w:rsidR="00990F44" w:rsidRPr="00FA72E0" w:rsidRDefault="00990F44">
            <w:pPr>
              <w:rPr>
                <w:rFonts w:asciiTheme="majorHAnsi" w:hAnsiTheme="majorHAnsi" w:cstheme="majorHAnsi"/>
                <w:color w:val="000000"/>
              </w:rPr>
            </w:pPr>
            <w:r w:rsidRPr="00FA72E0">
              <w:rPr>
                <w:rFonts w:asciiTheme="majorHAnsi" w:hAnsiTheme="majorHAnsi" w:cstheme="majorHAnsi"/>
                <w:color w:val="000000"/>
              </w:rPr>
              <w:t>Analista de Dados Jr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96F6B0" w14:textId="77777777" w:rsidR="00990F44" w:rsidRPr="00FA72E0" w:rsidRDefault="00990F44">
            <w:pPr>
              <w:rPr>
                <w:rFonts w:asciiTheme="majorHAnsi" w:hAnsiTheme="majorHAnsi" w:cstheme="majorHAnsi"/>
                <w:color w:val="000000"/>
              </w:rPr>
            </w:pPr>
            <w:r w:rsidRPr="00FA72E0">
              <w:rPr>
                <w:rFonts w:asciiTheme="majorHAnsi" w:hAnsiTheme="majorHAnsi" w:cstheme="majorHAnsi"/>
                <w:color w:val="000000"/>
              </w:rPr>
              <w:t>Junior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82A809" w14:textId="77777777" w:rsidR="00990F44" w:rsidRPr="00FA72E0" w:rsidRDefault="00990F44">
            <w:pPr>
              <w:rPr>
                <w:rFonts w:asciiTheme="majorHAnsi" w:hAnsiTheme="majorHAnsi" w:cstheme="majorHAnsi"/>
                <w:color w:val="000000"/>
              </w:rPr>
            </w:pPr>
            <w:r w:rsidRPr="00FA72E0">
              <w:rPr>
                <w:rFonts w:asciiTheme="majorHAnsi" w:hAnsiTheme="majorHAnsi" w:cstheme="majorHAnsi"/>
                <w:color w:val="000000"/>
              </w:rPr>
              <w:t xml:space="preserve"> R$     3.000,00 - R$     4.000,00 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97542E6" w14:textId="77777777" w:rsidR="00990F44" w:rsidRPr="00FA72E0" w:rsidRDefault="00990F44">
            <w:pPr>
              <w:rPr>
                <w:rFonts w:asciiTheme="majorHAnsi" w:hAnsiTheme="majorHAnsi" w:cstheme="majorHAnsi"/>
                <w:color w:val="000000"/>
              </w:rPr>
            </w:pPr>
            <w:r w:rsidRPr="00FA72E0">
              <w:rPr>
                <w:rFonts w:asciiTheme="majorHAnsi" w:hAnsiTheme="majorHAnsi" w:cstheme="majorHAnsi"/>
                <w:color w:val="000000"/>
              </w:rPr>
              <w:t xml:space="preserve"> Analista de Dados Pleno </w:t>
            </w:r>
          </w:p>
        </w:tc>
        <w:tc>
          <w:tcPr>
            <w:tcW w:w="108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02946566" w14:textId="77777777" w:rsidR="00990F44" w:rsidRPr="00FA72E0" w:rsidRDefault="00990F44">
            <w:pPr>
              <w:rPr>
                <w:rFonts w:asciiTheme="majorHAnsi" w:hAnsiTheme="majorHAnsi" w:cstheme="majorHAnsi"/>
                <w:color w:val="000000"/>
              </w:rPr>
            </w:pPr>
            <w:r w:rsidRPr="00FA72E0">
              <w:rPr>
                <w:rFonts w:asciiTheme="majorHAnsi" w:hAnsiTheme="majorHAnsi" w:cstheme="majorHAnsi"/>
                <w:color w:val="000000"/>
              </w:rPr>
              <w:t xml:space="preserve"> Pleno </w:t>
            </w:r>
          </w:p>
        </w:tc>
        <w:tc>
          <w:tcPr>
            <w:tcW w:w="1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02A67E" w14:textId="77777777" w:rsidR="00990F44" w:rsidRPr="00FA72E0" w:rsidRDefault="00990F44">
            <w:pPr>
              <w:rPr>
                <w:rFonts w:asciiTheme="majorHAnsi" w:hAnsiTheme="majorHAnsi" w:cstheme="majorHAnsi"/>
                <w:color w:val="000000"/>
              </w:rPr>
            </w:pPr>
            <w:r w:rsidRPr="00FA72E0">
              <w:rPr>
                <w:rFonts w:asciiTheme="majorHAnsi" w:hAnsiTheme="majorHAnsi" w:cstheme="majorHAnsi"/>
                <w:color w:val="000000"/>
              </w:rPr>
              <w:t xml:space="preserve"> R$    5.500,00 - R$     8.600,00 </w:t>
            </w:r>
          </w:p>
        </w:tc>
        <w:tc>
          <w:tcPr>
            <w:tcW w:w="19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0AB9D83E" w14:textId="5A558C6C" w:rsidR="00990F44" w:rsidRPr="00FA72E0" w:rsidRDefault="00990F44">
            <w:pPr>
              <w:rPr>
                <w:rFonts w:asciiTheme="majorHAnsi" w:hAnsiTheme="majorHAnsi" w:cstheme="majorHAnsi"/>
                <w:color w:val="000000"/>
              </w:rPr>
            </w:pPr>
            <w:r w:rsidRPr="00FA72E0">
              <w:rPr>
                <w:rFonts w:asciiTheme="majorHAnsi" w:hAnsiTheme="majorHAnsi" w:cstheme="majorHAnsi"/>
                <w:color w:val="000000"/>
              </w:rPr>
              <w:t xml:space="preserve">São </w:t>
            </w:r>
            <w:r w:rsidR="00965DA3" w:rsidRPr="00FA72E0">
              <w:rPr>
                <w:rFonts w:asciiTheme="majorHAnsi" w:hAnsiTheme="majorHAnsi" w:cstheme="majorHAnsi"/>
                <w:color w:val="000000"/>
              </w:rPr>
              <w:t>Paulo</w:t>
            </w:r>
            <w:r w:rsidRPr="00FA72E0">
              <w:rPr>
                <w:rFonts w:asciiTheme="majorHAnsi" w:hAnsiTheme="majorHAnsi" w:cstheme="majorHAnsi"/>
                <w:color w:val="000000"/>
              </w:rPr>
              <w:t xml:space="preserve"> (</w:t>
            </w:r>
            <w:r w:rsidR="00965DA3" w:rsidRPr="00FA72E0">
              <w:rPr>
                <w:rFonts w:asciiTheme="majorHAnsi" w:hAnsiTheme="majorHAnsi" w:cstheme="majorHAnsi"/>
                <w:color w:val="000000"/>
              </w:rPr>
              <w:t>Híbrido</w:t>
            </w:r>
            <w:r w:rsidRPr="00FA72E0">
              <w:rPr>
                <w:rFonts w:asciiTheme="majorHAnsi" w:hAnsiTheme="majorHAnsi" w:cstheme="majorHAnsi"/>
                <w:color w:val="000000"/>
              </w:rPr>
              <w:t>)</w:t>
            </w:r>
          </w:p>
        </w:tc>
      </w:tr>
      <w:tr w:rsidR="00990F44" w14:paraId="185E06EF" w14:textId="77777777" w:rsidTr="00B46ED4">
        <w:trPr>
          <w:trHeight w:val="886"/>
        </w:trPr>
        <w:tc>
          <w:tcPr>
            <w:tcW w:w="118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51E47D" w14:textId="77777777" w:rsidR="00990F44" w:rsidRPr="00FA72E0" w:rsidRDefault="00990F44">
            <w:pPr>
              <w:rPr>
                <w:rFonts w:asciiTheme="majorHAnsi" w:hAnsiTheme="majorHAnsi" w:cstheme="majorHAnsi"/>
                <w:color w:val="000000"/>
              </w:rPr>
            </w:pPr>
            <w:r w:rsidRPr="00FA72E0">
              <w:rPr>
                <w:rFonts w:asciiTheme="majorHAnsi" w:hAnsiTheme="majorHAnsi" w:cstheme="majorHAnsi"/>
                <w:color w:val="000000"/>
              </w:rPr>
              <w:t>Grupo Casas Bahia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B79A7A" w14:textId="77777777" w:rsidR="00990F44" w:rsidRPr="00FA72E0" w:rsidRDefault="00990F44">
            <w:pPr>
              <w:rPr>
                <w:rFonts w:asciiTheme="majorHAnsi" w:hAnsiTheme="majorHAnsi" w:cstheme="majorHAnsi"/>
                <w:color w:val="000000"/>
              </w:rPr>
            </w:pPr>
            <w:r w:rsidRPr="00FA72E0">
              <w:rPr>
                <w:rFonts w:asciiTheme="majorHAnsi" w:hAnsiTheme="majorHAnsi" w:cstheme="majorHAnsi"/>
                <w:color w:val="000000"/>
              </w:rPr>
              <w:t>Analista de Dados e Indicadores Jr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AE18F4" w14:textId="77777777" w:rsidR="00990F44" w:rsidRPr="00FA72E0" w:rsidRDefault="00990F44">
            <w:pPr>
              <w:rPr>
                <w:rFonts w:asciiTheme="majorHAnsi" w:hAnsiTheme="majorHAnsi" w:cstheme="majorHAnsi"/>
                <w:color w:val="000000"/>
              </w:rPr>
            </w:pPr>
            <w:r w:rsidRPr="00FA72E0">
              <w:rPr>
                <w:rFonts w:asciiTheme="majorHAnsi" w:hAnsiTheme="majorHAnsi" w:cstheme="majorHAnsi"/>
                <w:color w:val="000000"/>
              </w:rPr>
              <w:t>Junior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00325D" w14:textId="77777777" w:rsidR="00990F44" w:rsidRPr="00FA72E0" w:rsidRDefault="00990F44">
            <w:pPr>
              <w:rPr>
                <w:rFonts w:asciiTheme="majorHAnsi" w:hAnsiTheme="majorHAnsi" w:cstheme="majorHAnsi"/>
                <w:color w:val="000000"/>
              </w:rPr>
            </w:pPr>
            <w:r w:rsidRPr="00FA72E0">
              <w:rPr>
                <w:rFonts w:asciiTheme="majorHAnsi" w:hAnsiTheme="majorHAnsi" w:cstheme="majorHAnsi"/>
                <w:color w:val="000000"/>
              </w:rPr>
              <w:t xml:space="preserve"> R$     3.000,00 - R$     4.000,00 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698FEEF" w14:textId="77777777" w:rsidR="00990F44" w:rsidRPr="00FA72E0" w:rsidRDefault="00990F44">
            <w:pPr>
              <w:rPr>
                <w:rFonts w:asciiTheme="majorHAnsi" w:hAnsiTheme="majorHAnsi" w:cstheme="majorHAnsi"/>
                <w:color w:val="000000"/>
              </w:rPr>
            </w:pPr>
            <w:r w:rsidRPr="00FA72E0">
              <w:rPr>
                <w:rFonts w:asciiTheme="majorHAnsi" w:hAnsiTheme="majorHAnsi" w:cstheme="majorHAnsi"/>
                <w:color w:val="000000"/>
              </w:rPr>
              <w:t xml:space="preserve"> Analista de Dados Pleno </w:t>
            </w:r>
          </w:p>
        </w:tc>
        <w:tc>
          <w:tcPr>
            <w:tcW w:w="108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66791F44" w14:textId="77777777" w:rsidR="00990F44" w:rsidRPr="00FA72E0" w:rsidRDefault="00990F44">
            <w:pPr>
              <w:rPr>
                <w:rFonts w:asciiTheme="majorHAnsi" w:hAnsiTheme="majorHAnsi" w:cstheme="majorHAnsi"/>
                <w:color w:val="000000"/>
              </w:rPr>
            </w:pPr>
            <w:r w:rsidRPr="00FA72E0">
              <w:rPr>
                <w:rFonts w:asciiTheme="majorHAnsi" w:hAnsiTheme="majorHAnsi" w:cstheme="majorHAnsi"/>
                <w:color w:val="000000"/>
              </w:rPr>
              <w:t xml:space="preserve"> Pleno </w:t>
            </w:r>
          </w:p>
        </w:tc>
        <w:tc>
          <w:tcPr>
            <w:tcW w:w="1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B16B10" w14:textId="77777777" w:rsidR="00990F44" w:rsidRPr="00FA72E0" w:rsidRDefault="00990F44">
            <w:pPr>
              <w:rPr>
                <w:rFonts w:asciiTheme="majorHAnsi" w:hAnsiTheme="majorHAnsi" w:cstheme="majorHAnsi"/>
                <w:color w:val="000000"/>
              </w:rPr>
            </w:pPr>
            <w:r w:rsidRPr="00FA72E0">
              <w:rPr>
                <w:rFonts w:asciiTheme="majorHAnsi" w:hAnsiTheme="majorHAnsi" w:cstheme="majorHAnsi"/>
                <w:color w:val="000000"/>
              </w:rPr>
              <w:t xml:space="preserve"> R$     4.000,00 - R$     5.000,00 </w:t>
            </w:r>
          </w:p>
        </w:tc>
        <w:tc>
          <w:tcPr>
            <w:tcW w:w="19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64652C36" w14:textId="77777777" w:rsidR="00990F44" w:rsidRPr="00FA72E0" w:rsidRDefault="00990F44">
            <w:pPr>
              <w:rPr>
                <w:rFonts w:asciiTheme="majorHAnsi" w:hAnsiTheme="majorHAnsi" w:cstheme="majorHAnsi"/>
                <w:color w:val="000000"/>
              </w:rPr>
            </w:pPr>
            <w:r w:rsidRPr="00FA72E0">
              <w:rPr>
                <w:rFonts w:asciiTheme="majorHAnsi" w:hAnsiTheme="majorHAnsi" w:cstheme="majorHAnsi"/>
                <w:color w:val="000000"/>
              </w:rPr>
              <w:t>São Paulo SP / São Caetano do Sul SP (Presencial)</w:t>
            </w:r>
          </w:p>
        </w:tc>
      </w:tr>
      <w:tr w:rsidR="00990F44" w14:paraId="5849B0AA" w14:textId="77777777" w:rsidTr="00B46ED4">
        <w:trPr>
          <w:trHeight w:val="599"/>
        </w:trPr>
        <w:tc>
          <w:tcPr>
            <w:tcW w:w="118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3CC734" w14:textId="77777777" w:rsidR="00990F44" w:rsidRPr="00FA72E0" w:rsidRDefault="00990F44">
            <w:pPr>
              <w:rPr>
                <w:rFonts w:asciiTheme="majorHAnsi" w:hAnsiTheme="majorHAnsi" w:cstheme="majorHAnsi"/>
                <w:color w:val="000000"/>
              </w:rPr>
            </w:pPr>
            <w:r w:rsidRPr="00FA72E0">
              <w:rPr>
                <w:rFonts w:asciiTheme="majorHAnsi" w:hAnsiTheme="majorHAnsi" w:cstheme="majorHAnsi"/>
                <w:color w:val="000000"/>
              </w:rPr>
              <w:t>Flytour Business Travel - ByFly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B30190" w14:textId="77777777" w:rsidR="00990F44" w:rsidRPr="00FA72E0" w:rsidRDefault="00990F44">
            <w:pPr>
              <w:rPr>
                <w:rFonts w:asciiTheme="majorHAnsi" w:hAnsiTheme="majorHAnsi" w:cstheme="majorHAnsi"/>
                <w:color w:val="000000"/>
              </w:rPr>
            </w:pPr>
            <w:r w:rsidRPr="00FA72E0">
              <w:rPr>
                <w:rFonts w:asciiTheme="majorHAnsi" w:hAnsiTheme="majorHAnsi" w:cstheme="majorHAnsi"/>
                <w:color w:val="000000"/>
              </w:rPr>
              <w:t>Analista de Dados Jr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4FCBD3" w14:textId="77777777" w:rsidR="00990F44" w:rsidRPr="00FA72E0" w:rsidRDefault="00990F44">
            <w:pPr>
              <w:rPr>
                <w:rFonts w:asciiTheme="majorHAnsi" w:hAnsiTheme="majorHAnsi" w:cstheme="majorHAnsi"/>
                <w:color w:val="000000"/>
              </w:rPr>
            </w:pPr>
            <w:r w:rsidRPr="00FA72E0">
              <w:rPr>
                <w:rFonts w:asciiTheme="majorHAnsi" w:hAnsiTheme="majorHAnsi" w:cstheme="majorHAnsi"/>
                <w:color w:val="000000"/>
              </w:rPr>
              <w:t>Junior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4B47AC" w14:textId="77777777" w:rsidR="00990F44" w:rsidRPr="00FA72E0" w:rsidRDefault="00990F44">
            <w:pPr>
              <w:rPr>
                <w:rFonts w:asciiTheme="majorHAnsi" w:hAnsiTheme="majorHAnsi" w:cstheme="majorHAnsi"/>
                <w:color w:val="000000"/>
              </w:rPr>
            </w:pPr>
            <w:r w:rsidRPr="00FA72E0">
              <w:rPr>
                <w:rFonts w:asciiTheme="majorHAnsi" w:hAnsiTheme="majorHAnsi" w:cstheme="majorHAnsi"/>
                <w:color w:val="000000"/>
              </w:rPr>
              <w:t xml:space="preserve"> R$     3.000,00 - R$     5.000,00 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9099283" w14:textId="77777777" w:rsidR="00990F44" w:rsidRPr="00FA72E0" w:rsidRDefault="00990F44">
            <w:pPr>
              <w:rPr>
                <w:rFonts w:asciiTheme="majorHAnsi" w:hAnsiTheme="majorHAnsi" w:cstheme="majorHAnsi"/>
                <w:color w:val="000000"/>
              </w:rPr>
            </w:pPr>
            <w:r w:rsidRPr="00FA72E0">
              <w:rPr>
                <w:rFonts w:asciiTheme="majorHAnsi" w:hAnsiTheme="majorHAnsi" w:cstheme="majorHAnsi"/>
                <w:color w:val="000000"/>
              </w:rPr>
              <w:t xml:space="preserve"> Analista de Dados Pleno </w:t>
            </w:r>
          </w:p>
        </w:tc>
        <w:tc>
          <w:tcPr>
            <w:tcW w:w="108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6F467D56" w14:textId="77777777" w:rsidR="00990F44" w:rsidRPr="00FA72E0" w:rsidRDefault="00990F44">
            <w:pPr>
              <w:rPr>
                <w:rFonts w:asciiTheme="majorHAnsi" w:hAnsiTheme="majorHAnsi" w:cstheme="majorHAnsi"/>
                <w:color w:val="000000"/>
              </w:rPr>
            </w:pPr>
            <w:r w:rsidRPr="00FA72E0">
              <w:rPr>
                <w:rFonts w:asciiTheme="majorHAnsi" w:hAnsiTheme="majorHAnsi" w:cstheme="majorHAnsi"/>
                <w:color w:val="000000"/>
              </w:rPr>
              <w:t xml:space="preserve"> Pleno </w:t>
            </w:r>
          </w:p>
        </w:tc>
        <w:tc>
          <w:tcPr>
            <w:tcW w:w="108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7E432C99" w14:textId="77777777" w:rsidR="00990F44" w:rsidRPr="00FA72E0" w:rsidRDefault="00990F44">
            <w:pPr>
              <w:rPr>
                <w:rFonts w:asciiTheme="majorHAnsi" w:hAnsiTheme="majorHAnsi" w:cstheme="majorHAnsi"/>
                <w:color w:val="000000"/>
              </w:rPr>
            </w:pPr>
            <w:r w:rsidRPr="00FA72E0">
              <w:rPr>
                <w:rFonts w:asciiTheme="majorHAnsi" w:hAnsiTheme="majorHAnsi" w:cstheme="majorHAnsi"/>
                <w:color w:val="000000"/>
              </w:rPr>
              <w:t xml:space="preserve"> Não possui dados </w:t>
            </w:r>
          </w:p>
        </w:tc>
        <w:tc>
          <w:tcPr>
            <w:tcW w:w="195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7212DA32" w14:textId="77777777" w:rsidR="00990F44" w:rsidRPr="00FA72E0" w:rsidRDefault="00990F44">
            <w:pPr>
              <w:rPr>
                <w:rFonts w:asciiTheme="majorHAnsi" w:hAnsiTheme="majorHAnsi" w:cstheme="majorHAnsi"/>
                <w:color w:val="000000"/>
              </w:rPr>
            </w:pPr>
            <w:r w:rsidRPr="00FA72E0">
              <w:rPr>
                <w:rFonts w:asciiTheme="majorHAnsi" w:hAnsiTheme="majorHAnsi" w:cstheme="majorHAnsi"/>
                <w:color w:val="000000"/>
              </w:rPr>
              <w:t>São Paulo (Presencial)</w:t>
            </w:r>
          </w:p>
        </w:tc>
      </w:tr>
      <w:tr w:rsidR="00990F44" w14:paraId="399856B5" w14:textId="77777777" w:rsidTr="00B46ED4">
        <w:trPr>
          <w:trHeight w:val="599"/>
        </w:trPr>
        <w:tc>
          <w:tcPr>
            <w:tcW w:w="118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0B5761" w14:textId="77777777" w:rsidR="00990F44" w:rsidRPr="00FA72E0" w:rsidRDefault="00990F44">
            <w:pPr>
              <w:rPr>
                <w:rFonts w:asciiTheme="majorHAnsi" w:hAnsiTheme="majorHAnsi" w:cstheme="majorHAnsi"/>
                <w:color w:val="000000"/>
              </w:rPr>
            </w:pPr>
            <w:r w:rsidRPr="00FA72E0">
              <w:rPr>
                <w:rFonts w:asciiTheme="majorHAnsi" w:hAnsiTheme="majorHAnsi" w:cstheme="majorHAnsi"/>
                <w:color w:val="000000"/>
              </w:rPr>
              <w:t>XP inc.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23F41D" w14:textId="77777777" w:rsidR="00990F44" w:rsidRPr="00FA72E0" w:rsidRDefault="00990F44">
            <w:pPr>
              <w:rPr>
                <w:rFonts w:asciiTheme="majorHAnsi" w:hAnsiTheme="majorHAnsi" w:cstheme="majorHAnsi"/>
                <w:color w:val="000000"/>
              </w:rPr>
            </w:pPr>
            <w:r w:rsidRPr="00FA72E0">
              <w:rPr>
                <w:rFonts w:asciiTheme="majorHAnsi" w:hAnsiTheme="majorHAnsi" w:cstheme="majorHAnsi"/>
                <w:color w:val="000000"/>
              </w:rPr>
              <w:t>Junior Data Analytics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58C823" w14:textId="77777777" w:rsidR="00990F44" w:rsidRPr="00FA72E0" w:rsidRDefault="00990F44">
            <w:pPr>
              <w:rPr>
                <w:rFonts w:asciiTheme="majorHAnsi" w:hAnsiTheme="majorHAnsi" w:cstheme="majorHAnsi"/>
                <w:color w:val="000000"/>
              </w:rPr>
            </w:pPr>
            <w:r w:rsidRPr="00FA72E0">
              <w:rPr>
                <w:rFonts w:asciiTheme="majorHAnsi" w:hAnsiTheme="majorHAnsi" w:cstheme="majorHAnsi"/>
                <w:color w:val="000000"/>
              </w:rPr>
              <w:t>Junior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02CB1F" w14:textId="77777777" w:rsidR="00990F44" w:rsidRPr="00FA72E0" w:rsidRDefault="00990F44">
            <w:pPr>
              <w:rPr>
                <w:rFonts w:asciiTheme="majorHAnsi" w:hAnsiTheme="majorHAnsi" w:cstheme="majorHAnsi"/>
                <w:color w:val="000000"/>
              </w:rPr>
            </w:pPr>
            <w:r w:rsidRPr="00FA72E0">
              <w:rPr>
                <w:rFonts w:asciiTheme="majorHAnsi" w:hAnsiTheme="majorHAnsi" w:cstheme="majorHAnsi"/>
                <w:color w:val="000000"/>
              </w:rPr>
              <w:t xml:space="preserve"> R$     5.000,00 - R$     6.000,00 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D372706" w14:textId="77777777" w:rsidR="00990F44" w:rsidRPr="00FA72E0" w:rsidRDefault="00990F44">
            <w:pPr>
              <w:rPr>
                <w:rFonts w:asciiTheme="majorHAnsi" w:hAnsiTheme="majorHAnsi" w:cstheme="majorHAnsi"/>
                <w:color w:val="000000"/>
              </w:rPr>
            </w:pPr>
            <w:r w:rsidRPr="00FA72E0">
              <w:rPr>
                <w:rFonts w:asciiTheme="majorHAnsi" w:hAnsiTheme="majorHAnsi" w:cstheme="majorHAnsi"/>
                <w:color w:val="000000"/>
              </w:rPr>
              <w:t xml:space="preserve"> Analista de Dados Pleno </w:t>
            </w:r>
          </w:p>
        </w:tc>
        <w:tc>
          <w:tcPr>
            <w:tcW w:w="108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67E0E4F3" w14:textId="77777777" w:rsidR="00990F44" w:rsidRPr="00FA72E0" w:rsidRDefault="00990F44">
            <w:pPr>
              <w:rPr>
                <w:rFonts w:asciiTheme="majorHAnsi" w:hAnsiTheme="majorHAnsi" w:cstheme="majorHAnsi"/>
                <w:color w:val="000000"/>
              </w:rPr>
            </w:pPr>
            <w:r w:rsidRPr="00FA72E0">
              <w:rPr>
                <w:rFonts w:asciiTheme="majorHAnsi" w:hAnsiTheme="majorHAnsi" w:cstheme="majorHAnsi"/>
                <w:color w:val="000000"/>
              </w:rPr>
              <w:t xml:space="preserve"> Pleno </w:t>
            </w:r>
          </w:p>
        </w:tc>
        <w:tc>
          <w:tcPr>
            <w:tcW w:w="1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BC31F8" w14:textId="77777777" w:rsidR="00990F44" w:rsidRPr="00FA72E0" w:rsidRDefault="00990F44">
            <w:pPr>
              <w:rPr>
                <w:rFonts w:asciiTheme="majorHAnsi" w:hAnsiTheme="majorHAnsi" w:cstheme="majorHAnsi"/>
                <w:color w:val="000000"/>
              </w:rPr>
            </w:pPr>
            <w:r w:rsidRPr="00FA72E0">
              <w:rPr>
                <w:rFonts w:asciiTheme="majorHAnsi" w:hAnsiTheme="majorHAnsi" w:cstheme="majorHAnsi"/>
                <w:color w:val="000000"/>
              </w:rPr>
              <w:t xml:space="preserve"> R$     7.000,00 - R$     10.000,00 </w:t>
            </w:r>
          </w:p>
        </w:tc>
        <w:tc>
          <w:tcPr>
            <w:tcW w:w="19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03D5BBF5" w14:textId="77777777" w:rsidR="00990F44" w:rsidRPr="00FA72E0" w:rsidRDefault="00990F44">
            <w:pPr>
              <w:rPr>
                <w:rFonts w:asciiTheme="majorHAnsi" w:hAnsiTheme="majorHAnsi" w:cstheme="majorHAnsi"/>
                <w:color w:val="000000"/>
              </w:rPr>
            </w:pPr>
            <w:r w:rsidRPr="00FA72E0">
              <w:rPr>
                <w:rFonts w:asciiTheme="majorHAnsi" w:hAnsiTheme="majorHAnsi" w:cstheme="majorHAnsi"/>
                <w:color w:val="000000"/>
              </w:rPr>
              <w:t>São Paulo (Presencial)</w:t>
            </w:r>
          </w:p>
        </w:tc>
      </w:tr>
      <w:tr w:rsidR="00990F44" w14:paraId="6EB3D058" w14:textId="77777777" w:rsidTr="00B46ED4">
        <w:trPr>
          <w:trHeight w:val="612"/>
        </w:trPr>
        <w:tc>
          <w:tcPr>
            <w:tcW w:w="118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24433A24" w14:textId="77777777" w:rsidR="00990F44" w:rsidRPr="00FA72E0" w:rsidRDefault="00990F44">
            <w:pPr>
              <w:rPr>
                <w:rFonts w:asciiTheme="majorHAnsi" w:hAnsiTheme="majorHAnsi" w:cstheme="majorHAnsi"/>
                <w:color w:val="000000"/>
              </w:rPr>
            </w:pPr>
            <w:r w:rsidRPr="00FA72E0">
              <w:rPr>
                <w:rFonts w:asciiTheme="majorHAnsi" w:hAnsiTheme="majorHAnsi" w:cstheme="majorHAnsi"/>
                <w:color w:val="000000"/>
              </w:rPr>
              <w:t>Ensino Einstein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421A4F7E" w14:textId="77777777" w:rsidR="00990F44" w:rsidRPr="00FA72E0" w:rsidRDefault="00990F44">
            <w:pPr>
              <w:rPr>
                <w:rFonts w:asciiTheme="majorHAnsi" w:hAnsiTheme="majorHAnsi" w:cstheme="majorHAnsi"/>
                <w:color w:val="000000"/>
              </w:rPr>
            </w:pPr>
            <w:r w:rsidRPr="00FA72E0">
              <w:rPr>
                <w:rFonts w:asciiTheme="majorHAnsi" w:hAnsiTheme="majorHAnsi" w:cstheme="majorHAnsi"/>
                <w:color w:val="000000"/>
              </w:rPr>
              <w:t>Analista de Dados Jr</w:t>
            </w: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06687B81" w14:textId="77777777" w:rsidR="00990F44" w:rsidRPr="00FA72E0" w:rsidRDefault="00990F44">
            <w:pPr>
              <w:rPr>
                <w:rFonts w:asciiTheme="majorHAnsi" w:hAnsiTheme="majorHAnsi" w:cstheme="majorHAnsi"/>
                <w:color w:val="000000"/>
              </w:rPr>
            </w:pPr>
            <w:r w:rsidRPr="00FA72E0">
              <w:rPr>
                <w:rFonts w:asciiTheme="majorHAnsi" w:hAnsiTheme="majorHAnsi" w:cstheme="majorHAnsi"/>
                <w:color w:val="000000"/>
              </w:rPr>
              <w:t>Junior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7156B876" w14:textId="77777777" w:rsidR="00990F44" w:rsidRPr="00FA72E0" w:rsidRDefault="00990F44">
            <w:pPr>
              <w:rPr>
                <w:rFonts w:asciiTheme="majorHAnsi" w:hAnsiTheme="majorHAnsi" w:cstheme="majorHAnsi"/>
                <w:color w:val="000000"/>
              </w:rPr>
            </w:pPr>
            <w:r w:rsidRPr="00FA72E0">
              <w:rPr>
                <w:rFonts w:asciiTheme="majorHAnsi" w:hAnsiTheme="majorHAnsi" w:cstheme="majorHAnsi"/>
                <w:color w:val="000000"/>
              </w:rPr>
              <w:t xml:space="preserve"> R$        6.000,00 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14:paraId="26EF7457" w14:textId="77777777" w:rsidR="00990F44" w:rsidRPr="00FA72E0" w:rsidRDefault="00990F44">
            <w:pPr>
              <w:rPr>
                <w:rFonts w:asciiTheme="majorHAnsi" w:hAnsiTheme="majorHAnsi" w:cstheme="majorHAnsi"/>
                <w:color w:val="000000"/>
              </w:rPr>
            </w:pPr>
            <w:r w:rsidRPr="00FA72E0">
              <w:rPr>
                <w:rFonts w:asciiTheme="majorHAnsi" w:hAnsiTheme="majorHAnsi" w:cstheme="majorHAnsi"/>
                <w:color w:val="000000"/>
              </w:rPr>
              <w:t xml:space="preserve"> Analista de Dados Pleno </w:t>
            </w:r>
          </w:p>
        </w:tc>
        <w:tc>
          <w:tcPr>
            <w:tcW w:w="1081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vAlign w:val="center"/>
            <w:hideMark/>
          </w:tcPr>
          <w:p w14:paraId="4B4EEF9E" w14:textId="77777777" w:rsidR="00990F44" w:rsidRPr="00FA72E0" w:rsidRDefault="00990F44">
            <w:pPr>
              <w:rPr>
                <w:rFonts w:asciiTheme="majorHAnsi" w:hAnsiTheme="majorHAnsi" w:cstheme="majorHAnsi"/>
                <w:color w:val="000000"/>
              </w:rPr>
            </w:pPr>
            <w:r w:rsidRPr="00FA72E0">
              <w:rPr>
                <w:rFonts w:asciiTheme="majorHAnsi" w:hAnsiTheme="majorHAnsi" w:cstheme="majorHAnsi"/>
                <w:color w:val="000000"/>
              </w:rPr>
              <w:t xml:space="preserve"> Pleno </w:t>
            </w:r>
          </w:p>
        </w:tc>
        <w:tc>
          <w:tcPr>
            <w:tcW w:w="1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4B5B37" w14:textId="77777777" w:rsidR="00990F44" w:rsidRPr="00FA72E0" w:rsidRDefault="00990F44">
            <w:pPr>
              <w:rPr>
                <w:rFonts w:asciiTheme="majorHAnsi" w:hAnsiTheme="majorHAnsi" w:cstheme="majorHAnsi"/>
                <w:color w:val="000000"/>
              </w:rPr>
            </w:pPr>
            <w:r w:rsidRPr="00FA72E0">
              <w:rPr>
                <w:rFonts w:asciiTheme="majorHAnsi" w:hAnsiTheme="majorHAnsi" w:cstheme="majorHAnsi"/>
                <w:color w:val="000000"/>
              </w:rPr>
              <w:t xml:space="preserve"> R$     6.000,00 - R$     7.000,00 </w:t>
            </w:r>
          </w:p>
        </w:tc>
        <w:tc>
          <w:tcPr>
            <w:tcW w:w="19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BF70627" w14:textId="77777777" w:rsidR="00990F44" w:rsidRPr="00FA72E0" w:rsidRDefault="00990F44">
            <w:pPr>
              <w:rPr>
                <w:rFonts w:asciiTheme="majorHAnsi" w:hAnsiTheme="majorHAnsi" w:cstheme="majorHAnsi"/>
                <w:color w:val="000000"/>
              </w:rPr>
            </w:pPr>
            <w:r w:rsidRPr="00FA72E0">
              <w:rPr>
                <w:rFonts w:asciiTheme="majorHAnsi" w:hAnsiTheme="majorHAnsi" w:cstheme="majorHAnsi"/>
                <w:color w:val="000000"/>
              </w:rPr>
              <w:t>São Paulo (Híbrido)</w:t>
            </w:r>
          </w:p>
        </w:tc>
      </w:tr>
    </w:tbl>
    <w:p w14:paraId="2F9AFDAE" w14:textId="77777777" w:rsidR="000E1503" w:rsidRDefault="00AB4123" w:rsidP="00414C19">
      <w:pPr>
        <w:pStyle w:val="Ttulo1"/>
        <w:spacing w:before="0" w:after="240"/>
        <w:jc w:val="both"/>
        <w:rPr>
          <w:b w:val="0"/>
          <w:bCs w:val="0"/>
          <w:color w:val="000000" w:themeColor="text1"/>
          <w:sz w:val="24"/>
          <w:szCs w:val="24"/>
          <w:lang w:val="pt-BR"/>
        </w:rPr>
      </w:pPr>
      <w:r w:rsidRPr="00AB4123">
        <w:rPr>
          <w:b w:val="0"/>
          <w:bCs w:val="0"/>
          <w:color w:val="000000" w:themeColor="text1"/>
          <w:sz w:val="24"/>
          <w:szCs w:val="24"/>
          <w:lang w:val="pt-BR"/>
        </w:rPr>
        <w:lastRenderedPageBreak/>
        <w:t>Essa prática dificulta a análise comparativa entre oportunidades e prejudica a transparência no mercado de trabalho.</w:t>
      </w:r>
      <w:r w:rsidR="000E1503">
        <w:rPr>
          <w:b w:val="0"/>
          <w:bCs w:val="0"/>
          <w:color w:val="000000" w:themeColor="text1"/>
          <w:sz w:val="24"/>
          <w:szCs w:val="24"/>
          <w:lang w:val="pt-BR"/>
        </w:rPr>
        <w:t xml:space="preserve"> </w:t>
      </w:r>
    </w:p>
    <w:p w14:paraId="1510E496" w14:textId="7ED0C480" w:rsidR="00AB4123" w:rsidRPr="00AB4123" w:rsidRDefault="00AB4123" w:rsidP="00414C19">
      <w:pPr>
        <w:pStyle w:val="Ttulo1"/>
        <w:spacing w:before="0" w:after="240"/>
        <w:jc w:val="both"/>
        <w:rPr>
          <w:b w:val="0"/>
          <w:bCs w:val="0"/>
          <w:color w:val="000000" w:themeColor="text1"/>
          <w:sz w:val="24"/>
          <w:szCs w:val="24"/>
          <w:lang w:val="pt-BR"/>
        </w:rPr>
      </w:pPr>
      <w:r w:rsidRPr="00AB4123">
        <w:rPr>
          <w:b w:val="0"/>
          <w:bCs w:val="0"/>
          <w:color w:val="000000" w:themeColor="text1"/>
          <w:sz w:val="24"/>
          <w:szCs w:val="24"/>
          <w:lang w:val="pt-BR"/>
        </w:rPr>
        <w:t>A ausência dessa informação impede que candidatos avaliem com clareza a compatibilidade entre expectativas salariais e responsabilidades exigidas, além de tornar mais difícil a tomada de decisão sobre candidaturas.</w:t>
      </w:r>
    </w:p>
    <w:p w14:paraId="441E06D7" w14:textId="77777777" w:rsidR="00AB4123" w:rsidRPr="00AB4123" w:rsidRDefault="00AB4123" w:rsidP="00414C19">
      <w:pPr>
        <w:pStyle w:val="Ttulo1"/>
        <w:spacing w:before="0" w:after="240"/>
        <w:jc w:val="both"/>
        <w:rPr>
          <w:b w:val="0"/>
          <w:bCs w:val="0"/>
          <w:color w:val="000000" w:themeColor="text1"/>
          <w:sz w:val="24"/>
          <w:szCs w:val="24"/>
          <w:lang w:val="pt-BR"/>
        </w:rPr>
      </w:pPr>
      <w:r w:rsidRPr="00AB4123">
        <w:rPr>
          <w:b w:val="0"/>
          <w:bCs w:val="0"/>
          <w:color w:val="000000" w:themeColor="text1"/>
          <w:sz w:val="24"/>
          <w:szCs w:val="24"/>
          <w:lang w:val="pt-BR"/>
        </w:rPr>
        <w:t>Do ponto de vista organizacional, a não divulgação também pode gerar perda de talentos qualificados, uma vez que profissionais tendem a priorizar vagas claras e objetivas.</w:t>
      </w:r>
    </w:p>
    <w:p w14:paraId="4EF9305C" w14:textId="77777777" w:rsidR="00AB4123" w:rsidRDefault="00AB4123" w:rsidP="00414C19">
      <w:pPr>
        <w:pStyle w:val="Ttulo1"/>
        <w:spacing w:before="0" w:after="240"/>
        <w:jc w:val="both"/>
        <w:rPr>
          <w:b w:val="0"/>
          <w:bCs w:val="0"/>
          <w:color w:val="000000" w:themeColor="text1"/>
          <w:sz w:val="24"/>
          <w:szCs w:val="24"/>
          <w:lang w:val="pt-BR"/>
        </w:rPr>
      </w:pPr>
      <w:r w:rsidRPr="00AB4123">
        <w:rPr>
          <w:b w:val="0"/>
          <w:bCs w:val="0"/>
          <w:color w:val="000000" w:themeColor="text1"/>
          <w:sz w:val="24"/>
          <w:szCs w:val="24"/>
          <w:lang w:val="pt-BR"/>
        </w:rPr>
        <w:t>Portanto, a falta de transparência salarial representa não apenas um obstáculo para os candidatos, mas também um risco estratégico para as próprias empresas, que acabam se tornando menos competitivas na atração e retenção de profissionais de análise de dados.</w:t>
      </w:r>
    </w:p>
    <w:p w14:paraId="206D120D" w14:textId="77777777" w:rsidR="00CF307B" w:rsidRDefault="00CF307B" w:rsidP="00414C19">
      <w:pPr>
        <w:jc w:val="both"/>
        <w:rPr>
          <w:lang w:val="pt-BR"/>
        </w:rPr>
      </w:pPr>
    </w:p>
    <w:p w14:paraId="1533D174" w14:textId="79146B0A" w:rsidR="00A22B2B" w:rsidRPr="00414C19" w:rsidRDefault="00A22B2B" w:rsidP="00414C19">
      <w:pPr>
        <w:jc w:val="both"/>
        <w:rPr>
          <w:rFonts w:asciiTheme="majorHAnsi" w:hAnsiTheme="majorHAnsi" w:cstheme="majorHAnsi"/>
          <w:sz w:val="24"/>
          <w:szCs w:val="24"/>
          <w:lang w:val="pt-BR"/>
        </w:rPr>
      </w:pPr>
      <w:r w:rsidRPr="00414C19">
        <w:rPr>
          <w:rFonts w:asciiTheme="majorHAnsi" w:hAnsiTheme="majorHAnsi" w:cstheme="majorHAnsi"/>
          <w:sz w:val="24"/>
          <w:szCs w:val="24"/>
          <w:lang w:val="pt-BR"/>
        </w:rPr>
        <w:t xml:space="preserve">A segunda tabela mostra </w:t>
      </w:r>
      <w:r w:rsidR="00BB7CF7" w:rsidRPr="00414C19">
        <w:rPr>
          <w:rFonts w:asciiTheme="majorHAnsi" w:hAnsiTheme="majorHAnsi" w:cstheme="majorHAnsi"/>
          <w:sz w:val="24"/>
          <w:szCs w:val="24"/>
          <w:lang w:val="pt-BR"/>
        </w:rPr>
        <w:t xml:space="preserve">as empresas que divulgam as informações salarias completas, sendo assim possível </w:t>
      </w:r>
      <w:r w:rsidR="00414C19" w:rsidRPr="00414C19">
        <w:rPr>
          <w:rFonts w:asciiTheme="majorHAnsi" w:hAnsiTheme="majorHAnsi" w:cstheme="majorHAnsi"/>
          <w:sz w:val="24"/>
          <w:szCs w:val="24"/>
          <w:lang w:val="pt-BR"/>
        </w:rPr>
        <w:t xml:space="preserve">fazer um comparativo entre </w:t>
      </w:r>
      <w:r w:rsidR="00D17032">
        <w:rPr>
          <w:rFonts w:asciiTheme="majorHAnsi" w:hAnsiTheme="majorHAnsi" w:cstheme="majorHAnsi"/>
          <w:sz w:val="24"/>
          <w:szCs w:val="24"/>
          <w:lang w:val="pt-BR"/>
        </w:rPr>
        <w:t>as vagas e seus níveis</w:t>
      </w:r>
      <w:r w:rsidR="00414C19" w:rsidRPr="00414C19">
        <w:rPr>
          <w:rFonts w:asciiTheme="majorHAnsi" w:hAnsiTheme="majorHAnsi" w:cstheme="majorHAnsi"/>
          <w:sz w:val="24"/>
          <w:szCs w:val="24"/>
          <w:lang w:val="pt-BR"/>
        </w:rPr>
        <w:t>.</w:t>
      </w:r>
    </w:p>
    <w:tbl>
      <w:tblPr>
        <w:tblW w:w="82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60"/>
        <w:gridCol w:w="1660"/>
        <w:gridCol w:w="3220"/>
        <w:gridCol w:w="1720"/>
      </w:tblGrid>
      <w:tr w:rsidR="00CF307B" w:rsidRPr="00CF307B" w14:paraId="7FB7A862" w14:textId="77777777" w:rsidTr="00CF307B">
        <w:trPr>
          <w:trHeight w:val="372"/>
        </w:trPr>
        <w:tc>
          <w:tcPr>
            <w:tcW w:w="826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noWrap/>
            <w:vAlign w:val="bottom"/>
            <w:hideMark/>
          </w:tcPr>
          <w:p w14:paraId="46BDF047" w14:textId="77777777" w:rsidR="00CF307B" w:rsidRPr="00CF307B" w:rsidRDefault="00CF307B" w:rsidP="00CF30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pt-BR" w:eastAsia="pt-BR"/>
              </w:rPr>
            </w:pPr>
            <w:r w:rsidRPr="00CF307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pt-BR" w:eastAsia="pt-BR"/>
              </w:rPr>
              <w:t>Tabela comparativa</w:t>
            </w:r>
          </w:p>
        </w:tc>
      </w:tr>
      <w:tr w:rsidR="00CF307B" w:rsidRPr="00CF307B" w14:paraId="58106087" w14:textId="77777777" w:rsidTr="00CF307B">
        <w:trPr>
          <w:trHeight w:val="708"/>
        </w:trPr>
        <w:tc>
          <w:tcPr>
            <w:tcW w:w="1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C3BA94" w14:textId="77777777" w:rsidR="00CF307B" w:rsidRPr="00CF307B" w:rsidRDefault="00CF307B" w:rsidP="00CF30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CF307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pt-BR" w:eastAsia="pt-BR"/>
              </w:rPr>
              <w:t>Cargo / Empresa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D986B9" w14:textId="77777777" w:rsidR="00CF307B" w:rsidRPr="00CF307B" w:rsidRDefault="00CF307B" w:rsidP="00CF30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CF307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pt-BR" w:eastAsia="pt-BR"/>
              </w:rPr>
              <w:t>Nível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124193" w14:textId="77777777" w:rsidR="00CF307B" w:rsidRPr="00CF307B" w:rsidRDefault="00CF307B" w:rsidP="00CF30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CF307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pt-BR" w:eastAsia="pt-BR"/>
              </w:rPr>
              <w:t xml:space="preserve"> Faixa Salarial (R$) 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316A5A21" w14:textId="77777777" w:rsidR="00CF307B" w:rsidRPr="00CF307B" w:rsidRDefault="00CF307B" w:rsidP="00CF30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CF307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pt-BR" w:eastAsia="pt-BR"/>
              </w:rPr>
              <w:t>Localização</w:t>
            </w:r>
          </w:p>
        </w:tc>
      </w:tr>
      <w:tr w:rsidR="00CF307B" w:rsidRPr="00CF307B" w14:paraId="46EFF1DA" w14:textId="77777777" w:rsidTr="00CF307B">
        <w:trPr>
          <w:trHeight w:val="936"/>
        </w:trPr>
        <w:tc>
          <w:tcPr>
            <w:tcW w:w="1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541242" w14:textId="77777777" w:rsidR="00CF307B" w:rsidRPr="00CF307B" w:rsidRDefault="00CF307B" w:rsidP="00CF30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pt-BR" w:eastAsia="pt-BR"/>
              </w:rPr>
            </w:pPr>
            <w:r w:rsidRPr="00CF307B">
              <w:rPr>
                <w:rFonts w:ascii="Calibri" w:eastAsia="Times New Roman" w:hAnsi="Calibri" w:cs="Calibri"/>
                <w:color w:val="000000"/>
                <w:sz w:val="24"/>
                <w:szCs w:val="24"/>
                <w:lang w:val="pt-BR" w:eastAsia="pt-BR"/>
              </w:rPr>
              <w:t>Analista de Dados – Arco Educação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4D2114" w14:textId="77777777" w:rsidR="00CF307B" w:rsidRPr="00CF307B" w:rsidRDefault="00CF307B" w:rsidP="00CF30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pt-BR" w:eastAsia="pt-BR"/>
              </w:rPr>
            </w:pPr>
            <w:r w:rsidRPr="00CF307B">
              <w:rPr>
                <w:rFonts w:ascii="Calibri" w:eastAsia="Times New Roman" w:hAnsi="Calibri" w:cs="Calibri"/>
                <w:color w:val="000000"/>
                <w:sz w:val="24"/>
                <w:szCs w:val="24"/>
                <w:lang w:val="pt-BR" w:eastAsia="pt-BR"/>
              </w:rPr>
              <w:t>Júnior /        Pleno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FAD176" w14:textId="77777777" w:rsidR="00CF307B" w:rsidRPr="00CF307B" w:rsidRDefault="00CF307B" w:rsidP="00CF30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pt-BR" w:eastAsia="pt-BR"/>
              </w:rPr>
            </w:pPr>
            <w:r w:rsidRPr="00CF307B">
              <w:rPr>
                <w:rFonts w:ascii="Calibri" w:eastAsia="Times New Roman" w:hAnsi="Calibri" w:cs="Calibri"/>
                <w:color w:val="000000"/>
                <w:sz w:val="24"/>
                <w:szCs w:val="24"/>
                <w:lang w:val="pt-BR" w:eastAsia="pt-BR"/>
              </w:rPr>
              <w:t xml:space="preserve"> R$     3.000,00 - R$     4.000,00    R$    5.500,00 - R$     8.600,00 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0D426381" w14:textId="77777777" w:rsidR="00CF307B" w:rsidRPr="00CF307B" w:rsidRDefault="00CF307B" w:rsidP="00CF30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pt-BR" w:eastAsia="pt-BR"/>
              </w:rPr>
            </w:pPr>
            <w:r w:rsidRPr="00CF307B">
              <w:rPr>
                <w:rFonts w:ascii="Calibri" w:eastAsia="Times New Roman" w:hAnsi="Calibri" w:cs="Calibri"/>
                <w:color w:val="000000"/>
                <w:sz w:val="24"/>
                <w:szCs w:val="24"/>
                <w:lang w:val="pt-BR" w:eastAsia="pt-BR"/>
              </w:rPr>
              <w:t>São Paulo (Híbrido)</w:t>
            </w:r>
          </w:p>
        </w:tc>
      </w:tr>
      <w:tr w:rsidR="00CF307B" w:rsidRPr="00CF307B" w14:paraId="73909B47" w14:textId="77777777" w:rsidTr="00CF307B">
        <w:trPr>
          <w:trHeight w:val="936"/>
        </w:trPr>
        <w:tc>
          <w:tcPr>
            <w:tcW w:w="1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1E158D" w14:textId="77777777" w:rsidR="00CF307B" w:rsidRPr="00CF307B" w:rsidRDefault="00CF307B" w:rsidP="00CF30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pt-BR" w:eastAsia="pt-BR"/>
              </w:rPr>
            </w:pPr>
            <w:r w:rsidRPr="00CF307B">
              <w:rPr>
                <w:rFonts w:ascii="Calibri" w:eastAsia="Times New Roman" w:hAnsi="Calibri" w:cs="Calibri"/>
                <w:color w:val="000000"/>
                <w:sz w:val="24"/>
                <w:szCs w:val="24"/>
                <w:lang w:val="pt-BR" w:eastAsia="pt-BR"/>
              </w:rPr>
              <w:t>Analistas de Dados  - Grupo Casas Bahia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2DCEDC" w14:textId="77777777" w:rsidR="00CF307B" w:rsidRPr="00CF307B" w:rsidRDefault="00CF307B" w:rsidP="00CF30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pt-BR" w:eastAsia="pt-BR"/>
              </w:rPr>
            </w:pPr>
            <w:r w:rsidRPr="00CF307B">
              <w:rPr>
                <w:rFonts w:ascii="Calibri" w:eastAsia="Times New Roman" w:hAnsi="Calibri" w:cs="Calibri"/>
                <w:color w:val="000000"/>
                <w:sz w:val="24"/>
                <w:szCs w:val="24"/>
                <w:lang w:val="pt-BR" w:eastAsia="pt-BR"/>
              </w:rPr>
              <w:t>Júnior /        Pleno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65CBE0" w14:textId="77777777" w:rsidR="00CF307B" w:rsidRPr="00CF307B" w:rsidRDefault="00CF307B" w:rsidP="00CF30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pt-BR" w:eastAsia="pt-BR"/>
              </w:rPr>
            </w:pPr>
            <w:r w:rsidRPr="00CF307B">
              <w:rPr>
                <w:rFonts w:ascii="Calibri" w:eastAsia="Times New Roman" w:hAnsi="Calibri" w:cs="Calibri"/>
                <w:color w:val="000000"/>
                <w:sz w:val="24"/>
                <w:szCs w:val="24"/>
                <w:lang w:val="pt-BR" w:eastAsia="pt-BR"/>
              </w:rPr>
              <w:t xml:space="preserve"> R$     3.000,00 - R$     4.000,00  R$     4.000,00 - R$     5.000,00 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2F4B372E" w14:textId="77777777" w:rsidR="00CF307B" w:rsidRPr="00CF307B" w:rsidRDefault="00CF307B" w:rsidP="00CF30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pt-BR" w:eastAsia="pt-BR"/>
              </w:rPr>
            </w:pPr>
            <w:r w:rsidRPr="00CF307B">
              <w:rPr>
                <w:rFonts w:ascii="Calibri" w:eastAsia="Times New Roman" w:hAnsi="Calibri" w:cs="Calibri"/>
                <w:color w:val="000000"/>
                <w:sz w:val="24"/>
                <w:szCs w:val="24"/>
                <w:lang w:val="pt-BR" w:eastAsia="pt-BR"/>
              </w:rPr>
              <w:t>São Paulo / São Caetano do Sul SP (Presencial)</w:t>
            </w:r>
          </w:p>
        </w:tc>
      </w:tr>
      <w:tr w:rsidR="00CF307B" w:rsidRPr="00CF307B" w14:paraId="52A852D1" w14:textId="77777777" w:rsidTr="00CF307B">
        <w:trPr>
          <w:trHeight w:val="936"/>
        </w:trPr>
        <w:tc>
          <w:tcPr>
            <w:tcW w:w="1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A1DC25" w14:textId="77777777" w:rsidR="00CF307B" w:rsidRPr="00CF307B" w:rsidRDefault="00CF307B" w:rsidP="00CF30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pt-BR" w:eastAsia="pt-BR"/>
              </w:rPr>
            </w:pPr>
            <w:r w:rsidRPr="00CF307B">
              <w:rPr>
                <w:rFonts w:ascii="Calibri" w:eastAsia="Times New Roman" w:hAnsi="Calibri" w:cs="Calibri"/>
                <w:color w:val="000000"/>
                <w:sz w:val="24"/>
                <w:szCs w:val="24"/>
                <w:lang w:val="pt-BR" w:eastAsia="pt-BR"/>
              </w:rPr>
              <w:t>Data Analytics - XP inc.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8739E8" w14:textId="77777777" w:rsidR="00CF307B" w:rsidRPr="00CF307B" w:rsidRDefault="00CF307B" w:rsidP="00CF30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pt-BR" w:eastAsia="pt-BR"/>
              </w:rPr>
            </w:pPr>
            <w:r w:rsidRPr="00CF307B">
              <w:rPr>
                <w:rFonts w:ascii="Calibri" w:eastAsia="Times New Roman" w:hAnsi="Calibri" w:cs="Calibri"/>
                <w:color w:val="000000"/>
                <w:sz w:val="24"/>
                <w:szCs w:val="24"/>
                <w:lang w:val="pt-BR" w:eastAsia="pt-BR"/>
              </w:rPr>
              <w:t>Júnior /        Pleno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C5312D" w14:textId="77777777" w:rsidR="00CF307B" w:rsidRPr="00CF307B" w:rsidRDefault="00CF307B" w:rsidP="00CF30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pt-BR" w:eastAsia="pt-BR"/>
              </w:rPr>
            </w:pPr>
            <w:r w:rsidRPr="00CF307B">
              <w:rPr>
                <w:rFonts w:ascii="Calibri" w:eastAsia="Times New Roman" w:hAnsi="Calibri" w:cs="Calibri"/>
                <w:color w:val="000000"/>
                <w:sz w:val="24"/>
                <w:szCs w:val="24"/>
                <w:lang w:val="pt-BR" w:eastAsia="pt-BR"/>
              </w:rPr>
              <w:t xml:space="preserve"> R$     5.000,00 - R$     6.000,00  R$     7.000,00 - R$     10.000,00 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4AFC7885" w14:textId="77777777" w:rsidR="00CF307B" w:rsidRPr="00CF307B" w:rsidRDefault="00CF307B" w:rsidP="00CF30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pt-BR" w:eastAsia="pt-BR"/>
              </w:rPr>
            </w:pPr>
            <w:r w:rsidRPr="00CF307B">
              <w:rPr>
                <w:rFonts w:ascii="Calibri" w:eastAsia="Times New Roman" w:hAnsi="Calibri" w:cs="Calibri"/>
                <w:color w:val="000000"/>
                <w:sz w:val="24"/>
                <w:szCs w:val="24"/>
                <w:lang w:val="pt-BR" w:eastAsia="pt-BR"/>
              </w:rPr>
              <w:t>São Paulo (Presencial)</w:t>
            </w:r>
          </w:p>
        </w:tc>
      </w:tr>
      <w:tr w:rsidR="00CF307B" w:rsidRPr="00CF307B" w14:paraId="35EFD4B1" w14:textId="77777777" w:rsidTr="00CF307B">
        <w:trPr>
          <w:trHeight w:val="948"/>
        </w:trPr>
        <w:tc>
          <w:tcPr>
            <w:tcW w:w="16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1E7E073A" w14:textId="77777777" w:rsidR="00CF307B" w:rsidRPr="00CF307B" w:rsidRDefault="00CF307B" w:rsidP="00CF30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pt-BR" w:eastAsia="pt-BR"/>
              </w:rPr>
            </w:pPr>
            <w:r w:rsidRPr="00CF307B">
              <w:rPr>
                <w:rFonts w:ascii="Calibri" w:eastAsia="Times New Roman" w:hAnsi="Calibri" w:cs="Calibri"/>
                <w:color w:val="000000"/>
                <w:sz w:val="24"/>
                <w:szCs w:val="24"/>
                <w:lang w:val="pt-BR" w:eastAsia="pt-BR"/>
              </w:rPr>
              <w:t>Analista de Dados – Ensino Einstein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63E7F3BD" w14:textId="77777777" w:rsidR="00CF307B" w:rsidRPr="00CF307B" w:rsidRDefault="00CF307B" w:rsidP="00CF30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pt-BR" w:eastAsia="pt-BR"/>
              </w:rPr>
            </w:pPr>
            <w:r w:rsidRPr="00CF307B">
              <w:rPr>
                <w:rFonts w:ascii="Calibri" w:eastAsia="Times New Roman" w:hAnsi="Calibri" w:cs="Calibri"/>
                <w:color w:val="000000"/>
                <w:sz w:val="24"/>
                <w:szCs w:val="24"/>
                <w:lang w:val="pt-BR" w:eastAsia="pt-BR"/>
              </w:rPr>
              <w:t>Júnior /        Pleno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547E984A" w14:textId="77777777" w:rsidR="00CF307B" w:rsidRPr="00CF307B" w:rsidRDefault="00CF307B" w:rsidP="00CF30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pt-BR" w:eastAsia="pt-BR"/>
              </w:rPr>
            </w:pPr>
            <w:r w:rsidRPr="00CF307B">
              <w:rPr>
                <w:rFonts w:ascii="Calibri" w:eastAsia="Times New Roman" w:hAnsi="Calibri" w:cs="Calibri"/>
                <w:color w:val="000000"/>
                <w:sz w:val="24"/>
                <w:szCs w:val="24"/>
                <w:lang w:val="pt-BR" w:eastAsia="pt-BR"/>
              </w:rPr>
              <w:t xml:space="preserve"> R$     6.000,00                            R$     6.000,00 - R$     7.000,00 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7A527AD" w14:textId="77777777" w:rsidR="00CF307B" w:rsidRPr="00CF307B" w:rsidRDefault="00CF307B" w:rsidP="00CF30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pt-BR" w:eastAsia="pt-BR"/>
              </w:rPr>
            </w:pPr>
            <w:r w:rsidRPr="00CF307B">
              <w:rPr>
                <w:rFonts w:ascii="Calibri" w:eastAsia="Times New Roman" w:hAnsi="Calibri" w:cs="Calibri"/>
                <w:color w:val="000000"/>
                <w:sz w:val="24"/>
                <w:szCs w:val="24"/>
                <w:lang w:val="pt-BR" w:eastAsia="pt-BR"/>
              </w:rPr>
              <w:t>São Paulo (Híbrido)</w:t>
            </w:r>
          </w:p>
        </w:tc>
      </w:tr>
    </w:tbl>
    <w:p w14:paraId="7177816F" w14:textId="77777777" w:rsidR="00786C97" w:rsidRDefault="00786C97">
      <w:pPr>
        <w:pStyle w:val="Ttulo1"/>
      </w:pPr>
    </w:p>
    <w:p w14:paraId="75B54A18" w14:textId="79E56C45" w:rsidR="00E6558B" w:rsidRDefault="002E34AB" w:rsidP="00414C19">
      <w:pPr>
        <w:pStyle w:val="Ttulo1"/>
        <w:jc w:val="both"/>
      </w:pPr>
      <w:r>
        <w:t>3. Análise de Tendências</w:t>
      </w:r>
    </w:p>
    <w:p w14:paraId="4BB44A53" w14:textId="21C4D9D0" w:rsidR="00FA72E0" w:rsidRPr="00414C19" w:rsidRDefault="00FA72E0" w:rsidP="00414C19">
      <w:pPr>
        <w:pStyle w:val="Ttulo1"/>
        <w:jc w:val="both"/>
        <w:rPr>
          <w:b w:val="0"/>
          <w:bCs w:val="0"/>
          <w:color w:val="000000" w:themeColor="text1"/>
          <w:sz w:val="24"/>
          <w:szCs w:val="24"/>
          <w:lang w:val="pt-BR"/>
        </w:rPr>
      </w:pPr>
      <w:r w:rsidRPr="00414C19">
        <w:rPr>
          <w:b w:val="0"/>
          <w:bCs w:val="0"/>
          <w:color w:val="000000" w:themeColor="text1"/>
          <w:sz w:val="24"/>
          <w:szCs w:val="24"/>
          <w:lang w:val="pt-BR"/>
        </w:rPr>
        <w:t xml:space="preserve">Com base nas vagas analisadas, </w:t>
      </w:r>
      <w:r w:rsidR="001473AE">
        <w:rPr>
          <w:b w:val="0"/>
          <w:bCs w:val="0"/>
          <w:color w:val="000000" w:themeColor="text1"/>
          <w:sz w:val="24"/>
          <w:szCs w:val="24"/>
          <w:lang w:val="pt-BR"/>
        </w:rPr>
        <w:t>consegui</w:t>
      </w:r>
      <w:r w:rsidRPr="00414C19">
        <w:rPr>
          <w:b w:val="0"/>
          <w:bCs w:val="0"/>
          <w:color w:val="000000" w:themeColor="text1"/>
          <w:sz w:val="24"/>
          <w:szCs w:val="24"/>
          <w:lang w:val="pt-BR"/>
        </w:rPr>
        <w:t xml:space="preserve"> identificar alguns padrões importantes sobre o mercado de trabalho em Análise de Dados:</w:t>
      </w:r>
    </w:p>
    <w:p w14:paraId="5E943FB2" w14:textId="77777777" w:rsidR="00FA72E0" w:rsidRPr="00414C19" w:rsidRDefault="00FA72E0" w:rsidP="00414C19">
      <w:pPr>
        <w:pStyle w:val="Ttulo1"/>
        <w:numPr>
          <w:ilvl w:val="0"/>
          <w:numId w:val="15"/>
        </w:numPr>
        <w:jc w:val="both"/>
        <w:rPr>
          <w:b w:val="0"/>
          <w:bCs w:val="0"/>
          <w:color w:val="000000" w:themeColor="text1"/>
          <w:sz w:val="24"/>
          <w:szCs w:val="24"/>
          <w:lang w:val="pt-BR"/>
        </w:rPr>
      </w:pPr>
      <w:r w:rsidRPr="00414C19">
        <w:rPr>
          <w:b w:val="0"/>
          <w:bCs w:val="0"/>
          <w:color w:val="000000" w:themeColor="text1"/>
          <w:sz w:val="24"/>
          <w:szCs w:val="24"/>
          <w:lang w:val="pt-BR"/>
        </w:rPr>
        <w:t>Tecnologias mais requisitadas</w:t>
      </w:r>
      <w:r w:rsidRPr="00414C19">
        <w:rPr>
          <w:b w:val="0"/>
          <w:bCs w:val="0"/>
          <w:color w:val="000000" w:themeColor="text1"/>
          <w:sz w:val="24"/>
          <w:szCs w:val="24"/>
          <w:lang w:val="pt-BR"/>
        </w:rPr>
        <w:br/>
        <w:t>Python e SQL se destacam como requisitos principais em praticamente todas as vagas, confirmando que são a base essencial da área. Além disso, Power BI é a ferramenta de BI mais pedida, enquanto Tableau aparece como diferencial, mostrando que o domínio de mais de uma plataforma pode ampliar oportunidades.</w:t>
      </w:r>
    </w:p>
    <w:p w14:paraId="785C7EEE" w14:textId="77777777" w:rsidR="00FA72E0" w:rsidRPr="00414C19" w:rsidRDefault="00FA72E0" w:rsidP="00414C19">
      <w:pPr>
        <w:pStyle w:val="Ttulo1"/>
        <w:numPr>
          <w:ilvl w:val="0"/>
          <w:numId w:val="15"/>
        </w:numPr>
        <w:jc w:val="both"/>
        <w:rPr>
          <w:b w:val="0"/>
          <w:bCs w:val="0"/>
          <w:color w:val="000000" w:themeColor="text1"/>
          <w:sz w:val="24"/>
          <w:szCs w:val="24"/>
          <w:lang w:val="pt-BR"/>
        </w:rPr>
      </w:pPr>
      <w:r w:rsidRPr="00414C19">
        <w:rPr>
          <w:b w:val="0"/>
          <w:bCs w:val="0"/>
          <w:color w:val="000000" w:themeColor="text1"/>
          <w:sz w:val="24"/>
          <w:szCs w:val="24"/>
          <w:lang w:val="pt-BR"/>
        </w:rPr>
        <w:t>Habilidades em ascensão</w:t>
      </w:r>
      <w:r w:rsidRPr="00414C19">
        <w:rPr>
          <w:b w:val="0"/>
          <w:bCs w:val="0"/>
          <w:color w:val="000000" w:themeColor="text1"/>
          <w:sz w:val="24"/>
          <w:szCs w:val="24"/>
          <w:lang w:val="pt-BR"/>
        </w:rPr>
        <w:br/>
        <w:t>Para cargos Pleno, há um aumento de demandas relacionadas a Machine Learning e Cloud (AWS, Azure, GCP). Isso indica uma evolução natural do papel do analista de dados para posições mais avançadas, aproximando-se da área de Ciência de Dados.</w:t>
      </w:r>
    </w:p>
    <w:p w14:paraId="0F7E668D" w14:textId="77777777" w:rsidR="00FA72E0" w:rsidRPr="00414C19" w:rsidRDefault="00FA72E0" w:rsidP="00414C19">
      <w:pPr>
        <w:pStyle w:val="Ttulo1"/>
        <w:numPr>
          <w:ilvl w:val="0"/>
          <w:numId w:val="15"/>
        </w:numPr>
        <w:jc w:val="both"/>
        <w:rPr>
          <w:b w:val="0"/>
          <w:bCs w:val="0"/>
          <w:color w:val="000000" w:themeColor="text1"/>
          <w:sz w:val="24"/>
          <w:szCs w:val="24"/>
          <w:lang w:val="pt-BR"/>
        </w:rPr>
      </w:pPr>
      <w:r w:rsidRPr="00414C19">
        <w:rPr>
          <w:b w:val="0"/>
          <w:bCs w:val="0"/>
          <w:color w:val="000000" w:themeColor="text1"/>
          <w:sz w:val="24"/>
          <w:szCs w:val="24"/>
          <w:lang w:val="pt-BR"/>
        </w:rPr>
        <w:t>Modalidade de trabalho</w:t>
      </w:r>
      <w:r w:rsidRPr="00414C19">
        <w:rPr>
          <w:b w:val="0"/>
          <w:bCs w:val="0"/>
          <w:color w:val="000000" w:themeColor="text1"/>
          <w:sz w:val="24"/>
          <w:szCs w:val="24"/>
          <w:lang w:val="pt-BR"/>
        </w:rPr>
        <w:br/>
        <w:t>A maioria das vagas analisadas é presencial ou híbrida, mas já existem oportunidades remotas, principalmente em empresas maiores ou internacionais, o que sinaliza uma tendência de maior flexibilidade no futuro.</w:t>
      </w:r>
    </w:p>
    <w:p w14:paraId="7F30ECE3" w14:textId="77777777" w:rsidR="00FA72E0" w:rsidRPr="00414C19" w:rsidRDefault="00FA72E0" w:rsidP="00414C19">
      <w:pPr>
        <w:pStyle w:val="Ttulo1"/>
        <w:numPr>
          <w:ilvl w:val="0"/>
          <w:numId w:val="15"/>
        </w:numPr>
        <w:jc w:val="both"/>
        <w:rPr>
          <w:b w:val="0"/>
          <w:bCs w:val="0"/>
          <w:color w:val="000000" w:themeColor="text1"/>
          <w:sz w:val="24"/>
          <w:szCs w:val="24"/>
          <w:lang w:val="pt-BR"/>
        </w:rPr>
      </w:pPr>
      <w:r w:rsidRPr="00414C19">
        <w:rPr>
          <w:b w:val="0"/>
          <w:bCs w:val="0"/>
          <w:color w:val="000000" w:themeColor="text1"/>
          <w:sz w:val="24"/>
          <w:szCs w:val="24"/>
          <w:lang w:val="pt-BR"/>
        </w:rPr>
        <w:t>Soft Skills valorizadas</w:t>
      </w:r>
      <w:r w:rsidRPr="00414C19">
        <w:rPr>
          <w:b w:val="0"/>
          <w:bCs w:val="0"/>
          <w:color w:val="000000" w:themeColor="text1"/>
          <w:sz w:val="24"/>
          <w:szCs w:val="24"/>
          <w:lang w:val="pt-BR"/>
        </w:rPr>
        <w:br/>
        <w:t>Responsabilidade, comprometimento e organização aparecem com bastante frequência, reforçando que o mercado valoriza não apenas competências técnicas, mas também disciplina, postura profissional e boa comunicação para traduzir análises em insights claros.</w:t>
      </w:r>
    </w:p>
    <w:p w14:paraId="12FCAD1D" w14:textId="77777777" w:rsidR="00FA72E0" w:rsidRPr="00414C19" w:rsidRDefault="00FA72E0" w:rsidP="00414C19">
      <w:pPr>
        <w:pStyle w:val="Ttulo1"/>
        <w:jc w:val="both"/>
        <w:rPr>
          <w:b w:val="0"/>
          <w:bCs w:val="0"/>
          <w:color w:val="000000" w:themeColor="text1"/>
          <w:sz w:val="24"/>
          <w:szCs w:val="24"/>
          <w:lang w:val="pt-BR"/>
        </w:rPr>
      </w:pPr>
      <w:r w:rsidRPr="00414C19">
        <w:rPr>
          <w:b w:val="0"/>
          <w:bCs w:val="0"/>
          <w:color w:val="000000" w:themeColor="text1"/>
          <w:sz w:val="24"/>
          <w:szCs w:val="24"/>
          <w:lang w:val="pt-BR"/>
        </w:rPr>
        <w:lastRenderedPageBreak/>
        <w:t>Em resumo, o mercado está consolidando Python, SQL e Power BI como pilares obrigatórios, ao mesmo tempo em que começa a valorizar profissionais capazes de atuar com ferramentas mais avançadas (Machine Learning e Cloud). A combinação de competências técnicas sólidas com soft skills consistentes é um diferencial competitivo importante.</w:t>
      </w:r>
    </w:p>
    <w:p w14:paraId="612211A6" w14:textId="16EF10B5" w:rsidR="00E6558B" w:rsidRDefault="002E34AB" w:rsidP="00DF4177">
      <w:pPr>
        <w:pStyle w:val="Ttulo1"/>
        <w:numPr>
          <w:ilvl w:val="0"/>
          <w:numId w:val="15"/>
        </w:numPr>
      </w:pPr>
      <w:r>
        <w:t>Plano de Ação (6 meses)</w:t>
      </w:r>
    </w:p>
    <w:p w14:paraId="0A23B099" w14:textId="77777777" w:rsidR="00DF4177" w:rsidRPr="00DF4177" w:rsidRDefault="00DF4177" w:rsidP="00DF4177"/>
    <w:p w14:paraId="027642FF" w14:textId="24755295" w:rsidR="00024126" w:rsidRPr="00024126" w:rsidRDefault="00DF4177" w:rsidP="00E734DA">
      <w:pPr>
        <w:jc w:val="both"/>
        <w:rPr>
          <w:rFonts w:asciiTheme="majorHAnsi" w:hAnsiTheme="majorHAnsi" w:cstheme="majorHAnsi"/>
          <w:b/>
          <w:bCs/>
          <w:sz w:val="24"/>
          <w:szCs w:val="24"/>
          <w:lang w:val="pt-BR"/>
        </w:rPr>
      </w:pPr>
      <w:r w:rsidRPr="00E734DA">
        <w:rPr>
          <w:rFonts w:asciiTheme="majorHAnsi" w:hAnsiTheme="majorHAnsi" w:cstheme="majorHAnsi"/>
          <w:b/>
          <w:bCs/>
          <w:sz w:val="24"/>
          <w:szCs w:val="24"/>
          <w:lang w:val="pt-BR"/>
        </w:rPr>
        <w:t xml:space="preserve">   </w:t>
      </w:r>
      <w:r w:rsidR="00024126" w:rsidRPr="00024126">
        <w:rPr>
          <w:rFonts w:asciiTheme="majorHAnsi" w:hAnsiTheme="majorHAnsi" w:cstheme="majorHAnsi"/>
          <w:b/>
          <w:bCs/>
          <w:sz w:val="24"/>
          <w:szCs w:val="24"/>
          <w:lang w:val="pt-BR"/>
        </w:rPr>
        <w:t xml:space="preserve"> Mês 1 e 2 – Fundamentos sólidos</w:t>
      </w:r>
    </w:p>
    <w:p w14:paraId="0DF4DE7F" w14:textId="77777777" w:rsidR="00024126" w:rsidRPr="00024126" w:rsidRDefault="00024126" w:rsidP="00E734DA">
      <w:pPr>
        <w:numPr>
          <w:ilvl w:val="0"/>
          <w:numId w:val="22"/>
        </w:numPr>
        <w:jc w:val="both"/>
        <w:rPr>
          <w:rFonts w:asciiTheme="majorHAnsi" w:hAnsiTheme="majorHAnsi" w:cstheme="majorHAnsi"/>
          <w:sz w:val="24"/>
          <w:szCs w:val="24"/>
          <w:lang w:val="pt-BR"/>
        </w:rPr>
      </w:pPr>
      <w:r w:rsidRPr="00024126">
        <w:rPr>
          <w:rFonts w:asciiTheme="majorHAnsi" w:hAnsiTheme="majorHAnsi" w:cstheme="majorHAnsi"/>
          <w:b/>
          <w:bCs/>
          <w:sz w:val="24"/>
          <w:szCs w:val="24"/>
          <w:lang w:val="pt-BR"/>
        </w:rPr>
        <w:t>Python</w:t>
      </w:r>
      <w:r w:rsidRPr="00024126">
        <w:rPr>
          <w:rFonts w:asciiTheme="majorHAnsi" w:hAnsiTheme="majorHAnsi" w:cstheme="majorHAnsi"/>
          <w:sz w:val="24"/>
          <w:szCs w:val="24"/>
          <w:lang w:val="pt-BR"/>
        </w:rPr>
        <w:t>:</w:t>
      </w:r>
    </w:p>
    <w:p w14:paraId="060867EA" w14:textId="77777777" w:rsidR="00024126" w:rsidRPr="00024126" w:rsidRDefault="00024126" w:rsidP="00E7597F">
      <w:pPr>
        <w:numPr>
          <w:ilvl w:val="1"/>
          <w:numId w:val="26"/>
        </w:numPr>
        <w:jc w:val="both"/>
        <w:rPr>
          <w:rFonts w:asciiTheme="majorHAnsi" w:hAnsiTheme="majorHAnsi" w:cstheme="majorHAnsi"/>
          <w:sz w:val="24"/>
          <w:szCs w:val="24"/>
          <w:lang w:val="pt-BR"/>
        </w:rPr>
      </w:pPr>
      <w:r w:rsidRPr="00024126">
        <w:rPr>
          <w:rFonts w:asciiTheme="majorHAnsi" w:hAnsiTheme="majorHAnsi" w:cstheme="majorHAnsi"/>
          <w:sz w:val="24"/>
          <w:szCs w:val="24"/>
          <w:lang w:val="pt-BR"/>
        </w:rPr>
        <w:t>Reforçar lógica de programação (listas, dicionários, funções).</w:t>
      </w:r>
    </w:p>
    <w:p w14:paraId="0B8721DA" w14:textId="77777777" w:rsidR="00024126" w:rsidRPr="00024126" w:rsidRDefault="00024126" w:rsidP="00E7597F">
      <w:pPr>
        <w:numPr>
          <w:ilvl w:val="1"/>
          <w:numId w:val="26"/>
        </w:numPr>
        <w:jc w:val="both"/>
        <w:rPr>
          <w:rFonts w:asciiTheme="majorHAnsi" w:hAnsiTheme="majorHAnsi" w:cstheme="majorHAnsi"/>
          <w:sz w:val="24"/>
          <w:szCs w:val="24"/>
          <w:lang w:val="pt-BR"/>
        </w:rPr>
      </w:pPr>
      <w:r w:rsidRPr="00024126">
        <w:rPr>
          <w:rFonts w:asciiTheme="majorHAnsi" w:hAnsiTheme="majorHAnsi" w:cstheme="majorHAnsi"/>
          <w:sz w:val="24"/>
          <w:szCs w:val="24"/>
          <w:lang w:val="pt-BR"/>
        </w:rPr>
        <w:t>Introduzir bibliotecas de dados: pandas (análise), matplotlib (visualização).</w:t>
      </w:r>
    </w:p>
    <w:p w14:paraId="5A2A5141" w14:textId="77777777" w:rsidR="00024126" w:rsidRPr="00024126" w:rsidRDefault="00024126" w:rsidP="00E7597F">
      <w:pPr>
        <w:numPr>
          <w:ilvl w:val="1"/>
          <w:numId w:val="26"/>
        </w:numPr>
        <w:jc w:val="both"/>
        <w:rPr>
          <w:rFonts w:asciiTheme="majorHAnsi" w:hAnsiTheme="majorHAnsi" w:cstheme="majorHAnsi"/>
          <w:sz w:val="24"/>
          <w:szCs w:val="24"/>
          <w:lang w:val="pt-BR"/>
        </w:rPr>
      </w:pPr>
      <w:r w:rsidRPr="00024126">
        <w:rPr>
          <w:rFonts w:asciiTheme="majorHAnsi" w:hAnsiTheme="majorHAnsi" w:cstheme="majorHAnsi"/>
          <w:sz w:val="24"/>
          <w:szCs w:val="24"/>
          <w:lang w:val="pt-BR"/>
        </w:rPr>
        <w:t>Meta: resolver pelo menos 2 exercícios práticos por semana (ex.: Kaggle datasets simples).</w:t>
      </w:r>
    </w:p>
    <w:p w14:paraId="247C1922" w14:textId="77777777" w:rsidR="00024126" w:rsidRPr="00024126" w:rsidRDefault="00024126" w:rsidP="00E734DA">
      <w:pPr>
        <w:numPr>
          <w:ilvl w:val="0"/>
          <w:numId w:val="22"/>
        </w:numPr>
        <w:jc w:val="both"/>
        <w:rPr>
          <w:rFonts w:asciiTheme="majorHAnsi" w:hAnsiTheme="majorHAnsi" w:cstheme="majorHAnsi"/>
          <w:sz w:val="24"/>
          <w:szCs w:val="24"/>
          <w:lang w:val="pt-BR"/>
        </w:rPr>
      </w:pPr>
      <w:r w:rsidRPr="00024126">
        <w:rPr>
          <w:rFonts w:asciiTheme="majorHAnsi" w:hAnsiTheme="majorHAnsi" w:cstheme="majorHAnsi"/>
          <w:b/>
          <w:bCs/>
          <w:sz w:val="24"/>
          <w:szCs w:val="24"/>
          <w:lang w:val="pt-BR"/>
        </w:rPr>
        <w:t>Power BI</w:t>
      </w:r>
      <w:r w:rsidRPr="00024126">
        <w:rPr>
          <w:rFonts w:asciiTheme="majorHAnsi" w:hAnsiTheme="majorHAnsi" w:cstheme="majorHAnsi"/>
          <w:sz w:val="24"/>
          <w:szCs w:val="24"/>
          <w:lang w:val="pt-BR"/>
        </w:rPr>
        <w:t>:</w:t>
      </w:r>
    </w:p>
    <w:p w14:paraId="47DD041E" w14:textId="77777777" w:rsidR="00024126" w:rsidRPr="00024126" w:rsidRDefault="00024126" w:rsidP="00E7597F">
      <w:pPr>
        <w:numPr>
          <w:ilvl w:val="1"/>
          <w:numId w:val="27"/>
        </w:numPr>
        <w:jc w:val="both"/>
        <w:rPr>
          <w:rFonts w:asciiTheme="majorHAnsi" w:hAnsiTheme="majorHAnsi" w:cstheme="majorHAnsi"/>
          <w:sz w:val="24"/>
          <w:szCs w:val="24"/>
          <w:lang w:val="pt-BR"/>
        </w:rPr>
      </w:pPr>
      <w:r w:rsidRPr="00024126">
        <w:rPr>
          <w:rFonts w:asciiTheme="majorHAnsi" w:hAnsiTheme="majorHAnsi" w:cstheme="majorHAnsi"/>
          <w:sz w:val="24"/>
          <w:szCs w:val="24"/>
          <w:lang w:val="pt-BR"/>
        </w:rPr>
        <w:t>Aprender a conectar dados (Excel/CSV).</w:t>
      </w:r>
    </w:p>
    <w:p w14:paraId="04F3D9C7" w14:textId="77777777" w:rsidR="00024126" w:rsidRPr="00024126" w:rsidRDefault="00024126" w:rsidP="00E7597F">
      <w:pPr>
        <w:numPr>
          <w:ilvl w:val="1"/>
          <w:numId w:val="27"/>
        </w:numPr>
        <w:jc w:val="both"/>
        <w:rPr>
          <w:rFonts w:asciiTheme="majorHAnsi" w:hAnsiTheme="majorHAnsi" w:cstheme="majorHAnsi"/>
          <w:sz w:val="24"/>
          <w:szCs w:val="24"/>
          <w:lang w:val="pt-BR"/>
        </w:rPr>
      </w:pPr>
      <w:r w:rsidRPr="00024126">
        <w:rPr>
          <w:rFonts w:asciiTheme="majorHAnsi" w:hAnsiTheme="majorHAnsi" w:cstheme="majorHAnsi"/>
          <w:sz w:val="24"/>
          <w:szCs w:val="24"/>
          <w:lang w:val="pt-BR"/>
        </w:rPr>
        <w:t>Criar dashboards básicos com gráficos de barras, colunas e tabelas dinâmicas.</w:t>
      </w:r>
    </w:p>
    <w:p w14:paraId="19F669D5" w14:textId="77777777" w:rsidR="00024126" w:rsidRPr="00024126" w:rsidRDefault="00024126" w:rsidP="00E734DA">
      <w:pPr>
        <w:numPr>
          <w:ilvl w:val="0"/>
          <w:numId w:val="22"/>
        </w:numPr>
        <w:jc w:val="both"/>
        <w:rPr>
          <w:rFonts w:asciiTheme="majorHAnsi" w:hAnsiTheme="majorHAnsi" w:cstheme="majorHAnsi"/>
          <w:sz w:val="24"/>
          <w:szCs w:val="24"/>
          <w:lang w:val="pt-BR"/>
        </w:rPr>
      </w:pPr>
      <w:r w:rsidRPr="00024126">
        <w:rPr>
          <w:rFonts w:asciiTheme="majorHAnsi" w:hAnsiTheme="majorHAnsi" w:cstheme="majorHAnsi"/>
          <w:b/>
          <w:bCs/>
          <w:sz w:val="24"/>
          <w:szCs w:val="24"/>
          <w:lang w:val="pt-BR"/>
        </w:rPr>
        <w:t>Comunicação</w:t>
      </w:r>
      <w:r w:rsidRPr="00024126">
        <w:rPr>
          <w:rFonts w:asciiTheme="majorHAnsi" w:hAnsiTheme="majorHAnsi" w:cstheme="majorHAnsi"/>
          <w:sz w:val="24"/>
          <w:szCs w:val="24"/>
          <w:lang w:val="pt-BR"/>
        </w:rPr>
        <w:t>:</w:t>
      </w:r>
    </w:p>
    <w:p w14:paraId="1D46CF3F" w14:textId="77777777" w:rsidR="00024126" w:rsidRPr="00024126" w:rsidRDefault="00024126" w:rsidP="00E7597F">
      <w:pPr>
        <w:numPr>
          <w:ilvl w:val="1"/>
          <w:numId w:val="28"/>
        </w:numPr>
        <w:jc w:val="both"/>
        <w:rPr>
          <w:rFonts w:asciiTheme="majorHAnsi" w:hAnsiTheme="majorHAnsi" w:cstheme="majorHAnsi"/>
          <w:sz w:val="24"/>
          <w:szCs w:val="24"/>
          <w:lang w:val="pt-BR"/>
        </w:rPr>
      </w:pPr>
      <w:r w:rsidRPr="00024126">
        <w:rPr>
          <w:rFonts w:asciiTheme="majorHAnsi" w:hAnsiTheme="majorHAnsi" w:cstheme="majorHAnsi"/>
          <w:sz w:val="24"/>
          <w:szCs w:val="24"/>
          <w:lang w:val="pt-BR"/>
        </w:rPr>
        <w:t>Escrever um pequeno resumo em português a cada exercício (o que aprendeu e como aplicaria).</w:t>
      </w:r>
    </w:p>
    <w:p w14:paraId="40896693" w14:textId="77777777" w:rsidR="00024126" w:rsidRPr="00024126" w:rsidRDefault="00024126" w:rsidP="00E7597F">
      <w:pPr>
        <w:numPr>
          <w:ilvl w:val="1"/>
          <w:numId w:val="28"/>
        </w:numPr>
        <w:jc w:val="both"/>
        <w:rPr>
          <w:rFonts w:asciiTheme="majorHAnsi" w:hAnsiTheme="majorHAnsi" w:cstheme="majorHAnsi"/>
          <w:sz w:val="24"/>
          <w:szCs w:val="24"/>
          <w:lang w:val="pt-BR"/>
        </w:rPr>
      </w:pPr>
      <w:r w:rsidRPr="00024126">
        <w:rPr>
          <w:rFonts w:asciiTheme="majorHAnsi" w:hAnsiTheme="majorHAnsi" w:cstheme="majorHAnsi"/>
          <w:sz w:val="24"/>
          <w:szCs w:val="24"/>
          <w:lang w:val="pt-BR"/>
        </w:rPr>
        <w:t>Treinar explicação oral de uma análise em até 2 minutos (simulando apresentar a alguém).</w:t>
      </w:r>
    </w:p>
    <w:p w14:paraId="7230E233" w14:textId="77777777" w:rsidR="00024126" w:rsidRPr="00024126" w:rsidRDefault="005A417C" w:rsidP="00E734DA">
      <w:pPr>
        <w:jc w:val="both"/>
        <w:rPr>
          <w:rFonts w:asciiTheme="majorHAnsi" w:hAnsiTheme="majorHAnsi" w:cstheme="majorHAnsi"/>
          <w:sz w:val="24"/>
          <w:szCs w:val="24"/>
          <w:lang w:val="pt-BR"/>
        </w:rPr>
      </w:pPr>
      <w:r>
        <w:rPr>
          <w:rFonts w:asciiTheme="majorHAnsi" w:hAnsiTheme="majorHAnsi" w:cstheme="majorHAnsi"/>
          <w:noProof/>
          <w:sz w:val="24"/>
          <w:szCs w:val="24"/>
          <w:lang w:val="pt-BR"/>
        </w:rPr>
      </w:r>
      <w:r w:rsidR="005A417C">
        <w:rPr>
          <w:rFonts w:asciiTheme="majorHAnsi" w:hAnsiTheme="majorHAnsi" w:cstheme="majorHAnsi"/>
          <w:noProof/>
          <w:sz w:val="24"/>
          <w:szCs w:val="24"/>
          <w:lang w:val="pt-BR"/>
        </w:rPr>
        <w:pict w14:anchorId="2E40718D">
          <v:rect id="_x0000_i1025" style="width:0;height:1.5pt" o:hralign="center" o:hrstd="t" o:hr="t" fillcolor="#a0a0a0" stroked="f"/>
        </w:pict>
      </w:r>
    </w:p>
    <w:p w14:paraId="5862C5B2" w14:textId="333CD906" w:rsidR="00024126" w:rsidRPr="00024126" w:rsidRDefault="00E734DA" w:rsidP="00E734DA">
      <w:pPr>
        <w:jc w:val="both"/>
        <w:rPr>
          <w:rFonts w:asciiTheme="majorHAnsi" w:hAnsiTheme="majorHAnsi" w:cstheme="majorHAnsi"/>
          <w:b/>
          <w:bCs/>
          <w:sz w:val="24"/>
          <w:szCs w:val="24"/>
          <w:lang w:val="pt-BR"/>
        </w:rPr>
      </w:pPr>
      <w:r w:rsidRPr="00E734DA">
        <w:rPr>
          <w:rFonts w:asciiTheme="majorHAnsi" w:hAnsiTheme="majorHAnsi" w:cstheme="majorHAnsi"/>
          <w:b/>
          <w:bCs/>
          <w:sz w:val="24"/>
          <w:szCs w:val="24"/>
          <w:lang w:val="pt-BR"/>
        </w:rPr>
        <w:t xml:space="preserve">   </w:t>
      </w:r>
      <w:r w:rsidR="00024126" w:rsidRPr="00024126">
        <w:rPr>
          <w:rFonts w:asciiTheme="majorHAnsi" w:hAnsiTheme="majorHAnsi" w:cstheme="majorHAnsi"/>
          <w:b/>
          <w:bCs/>
          <w:sz w:val="24"/>
          <w:szCs w:val="24"/>
          <w:lang w:val="pt-BR"/>
        </w:rPr>
        <w:t xml:space="preserve"> Mês 3 e 4 – Aplicação prática</w:t>
      </w:r>
    </w:p>
    <w:p w14:paraId="60473194" w14:textId="77777777" w:rsidR="00024126" w:rsidRPr="00024126" w:rsidRDefault="00024126" w:rsidP="00E734DA">
      <w:pPr>
        <w:numPr>
          <w:ilvl w:val="0"/>
          <w:numId w:val="23"/>
        </w:numPr>
        <w:jc w:val="both"/>
        <w:rPr>
          <w:rFonts w:asciiTheme="majorHAnsi" w:hAnsiTheme="majorHAnsi" w:cstheme="majorHAnsi"/>
          <w:sz w:val="24"/>
          <w:szCs w:val="24"/>
          <w:lang w:val="pt-BR"/>
        </w:rPr>
      </w:pPr>
      <w:r w:rsidRPr="00024126">
        <w:rPr>
          <w:rFonts w:asciiTheme="majorHAnsi" w:hAnsiTheme="majorHAnsi" w:cstheme="majorHAnsi"/>
          <w:b/>
          <w:bCs/>
          <w:sz w:val="24"/>
          <w:szCs w:val="24"/>
          <w:lang w:val="pt-BR"/>
        </w:rPr>
        <w:t>Python</w:t>
      </w:r>
      <w:r w:rsidRPr="00024126">
        <w:rPr>
          <w:rFonts w:asciiTheme="majorHAnsi" w:hAnsiTheme="majorHAnsi" w:cstheme="majorHAnsi"/>
          <w:sz w:val="24"/>
          <w:szCs w:val="24"/>
          <w:lang w:val="pt-BR"/>
        </w:rPr>
        <w:t>:</w:t>
      </w:r>
    </w:p>
    <w:p w14:paraId="2645D488" w14:textId="77777777" w:rsidR="00024126" w:rsidRPr="00CA7527" w:rsidRDefault="00024126" w:rsidP="00E7670A">
      <w:pPr>
        <w:pStyle w:val="PargrafodaLista"/>
        <w:numPr>
          <w:ilvl w:val="1"/>
          <w:numId w:val="31"/>
        </w:numPr>
        <w:jc w:val="both"/>
        <w:rPr>
          <w:rFonts w:asciiTheme="majorHAnsi" w:hAnsiTheme="majorHAnsi" w:cstheme="majorHAnsi"/>
          <w:sz w:val="24"/>
          <w:szCs w:val="24"/>
          <w:lang w:val="pt-BR"/>
        </w:rPr>
      </w:pPr>
      <w:r w:rsidRPr="00CA7527">
        <w:rPr>
          <w:rFonts w:asciiTheme="majorHAnsi" w:hAnsiTheme="majorHAnsi" w:cstheme="majorHAnsi"/>
          <w:sz w:val="24"/>
          <w:szCs w:val="24"/>
          <w:lang w:val="pt-BR"/>
        </w:rPr>
        <w:t>Aprofundar em análise exploratória (EDA).</w:t>
      </w:r>
    </w:p>
    <w:p w14:paraId="5FF7301C" w14:textId="77777777" w:rsidR="00024126" w:rsidRPr="00CA7527" w:rsidRDefault="00024126" w:rsidP="00E7670A">
      <w:pPr>
        <w:pStyle w:val="PargrafodaLista"/>
        <w:numPr>
          <w:ilvl w:val="1"/>
          <w:numId w:val="31"/>
        </w:numPr>
        <w:jc w:val="both"/>
        <w:rPr>
          <w:rFonts w:asciiTheme="majorHAnsi" w:hAnsiTheme="majorHAnsi" w:cstheme="majorHAnsi"/>
          <w:sz w:val="24"/>
          <w:szCs w:val="24"/>
          <w:lang w:val="pt-BR"/>
        </w:rPr>
      </w:pPr>
      <w:r w:rsidRPr="00CA7527">
        <w:rPr>
          <w:rFonts w:asciiTheme="majorHAnsi" w:hAnsiTheme="majorHAnsi" w:cstheme="majorHAnsi"/>
          <w:sz w:val="24"/>
          <w:szCs w:val="24"/>
          <w:lang w:val="pt-BR"/>
        </w:rPr>
        <w:t xml:space="preserve">Introduzir </w:t>
      </w:r>
      <w:proofErr w:type="spellStart"/>
      <w:r w:rsidRPr="00CA7527">
        <w:rPr>
          <w:rFonts w:asciiTheme="majorHAnsi" w:hAnsiTheme="majorHAnsi" w:cstheme="majorHAnsi"/>
          <w:sz w:val="24"/>
          <w:szCs w:val="24"/>
          <w:lang w:val="pt-BR"/>
        </w:rPr>
        <w:t>seaborn</w:t>
      </w:r>
      <w:proofErr w:type="spellEnd"/>
      <w:r w:rsidRPr="00CA7527">
        <w:rPr>
          <w:rFonts w:asciiTheme="majorHAnsi" w:hAnsiTheme="majorHAnsi" w:cstheme="majorHAnsi"/>
          <w:sz w:val="24"/>
          <w:szCs w:val="24"/>
          <w:lang w:val="pt-BR"/>
        </w:rPr>
        <w:t xml:space="preserve"> para visualizações mais avançadas.</w:t>
      </w:r>
    </w:p>
    <w:p w14:paraId="28FD7FAF" w14:textId="77777777" w:rsidR="00024126" w:rsidRPr="00024126" w:rsidRDefault="00024126" w:rsidP="00E7670A">
      <w:pPr>
        <w:numPr>
          <w:ilvl w:val="1"/>
          <w:numId w:val="31"/>
        </w:numPr>
        <w:jc w:val="both"/>
        <w:rPr>
          <w:rFonts w:asciiTheme="majorHAnsi" w:hAnsiTheme="majorHAnsi" w:cstheme="majorHAnsi"/>
          <w:sz w:val="24"/>
          <w:szCs w:val="24"/>
          <w:lang w:val="pt-BR"/>
        </w:rPr>
      </w:pPr>
      <w:r w:rsidRPr="00024126">
        <w:rPr>
          <w:rFonts w:asciiTheme="majorHAnsi" w:hAnsiTheme="majorHAnsi" w:cstheme="majorHAnsi"/>
          <w:sz w:val="24"/>
          <w:szCs w:val="24"/>
          <w:lang w:val="pt-BR"/>
        </w:rPr>
        <w:lastRenderedPageBreak/>
        <w:t xml:space="preserve">Meta: concluir um </w:t>
      </w:r>
      <w:proofErr w:type="spellStart"/>
      <w:r w:rsidRPr="00024126">
        <w:rPr>
          <w:rFonts w:asciiTheme="majorHAnsi" w:hAnsiTheme="majorHAnsi" w:cstheme="majorHAnsi"/>
          <w:sz w:val="24"/>
          <w:szCs w:val="24"/>
          <w:lang w:val="pt-BR"/>
        </w:rPr>
        <w:t>mini-projeto</w:t>
      </w:r>
      <w:proofErr w:type="spellEnd"/>
      <w:r w:rsidRPr="00024126">
        <w:rPr>
          <w:rFonts w:asciiTheme="majorHAnsi" w:hAnsiTheme="majorHAnsi" w:cstheme="majorHAnsi"/>
          <w:sz w:val="24"/>
          <w:szCs w:val="24"/>
          <w:lang w:val="pt-BR"/>
        </w:rPr>
        <w:t xml:space="preserve"> (ex.: análise de vendas ou dados de filmes).</w:t>
      </w:r>
    </w:p>
    <w:p w14:paraId="20182A6D" w14:textId="77777777" w:rsidR="00024126" w:rsidRPr="00024126" w:rsidRDefault="00024126" w:rsidP="00E734DA">
      <w:pPr>
        <w:numPr>
          <w:ilvl w:val="0"/>
          <w:numId w:val="23"/>
        </w:numPr>
        <w:jc w:val="both"/>
        <w:rPr>
          <w:rFonts w:asciiTheme="majorHAnsi" w:hAnsiTheme="majorHAnsi" w:cstheme="majorHAnsi"/>
          <w:sz w:val="24"/>
          <w:szCs w:val="24"/>
          <w:lang w:val="pt-BR"/>
        </w:rPr>
      </w:pPr>
      <w:r w:rsidRPr="00024126">
        <w:rPr>
          <w:rFonts w:asciiTheme="majorHAnsi" w:hAnsiTheme="majorHAnsi" w:cstheme="majorHAnsi"/>
          <w:b/>
          <w:bCs/>
          <w:sz w:val="24"/>
          <w:szCs w:val="24"/>
          <w:lang w:val="pt-BR"/>
        </w:rPr>
        <w:t>Power BI</w:t>
      </w:r>
      <w:r w:rsidRPr="00024126">
        <w:rPr>
          <w:rFonts w:asciiTheme="majorHAnsi" w:hAnsiTheme="majorHAnsi" w:cstheme="majorHAnsi"/>
          <w:sz w:val="24"/>
          <w:szCs w:val="24"/>
          <w:lang w:val="pt-BR"/>
        </w:rPr>
        <w:t>:</w:t>
      </w:r>
    </w:p>
    <w:p w14:paraId="5A2066DF" w14:textId="77777777" w:rsidR="00024126" w:rsidRPr="00024126" w:rsidRDefault="00024126" w:rsidP="0005348B">
      <w:pPr>
        <w:numPr>
          <w:ilvl w:val="1"/>
          <w:numId w:val="32"/>
        </w:numPr>
        <w:jc w:val="both"/>
        <w:rPr>
          <w:rFonts w:asciiTheme="majorHAnsi" w:hAnsiTheme="majorHAnsi" w:cstheme="majorHAnsi"/>
          <w:sz w:val="24"/>
          <w:szCs w:val="24"/>
          <w:lang w:val="pt-BR"/>
        </w:rPr>
      </w:pPr>
      <w:r w:rsidRPr="00024126">
        <w:rPr>
          <w:rFonts w:asciiTheme="majorHAnsi" w:hAnsiTheme="majorHAnsi" w:cstheme="majorHAnsi"/>
          <w:sz w:val="24"/>
          <w:szCs w:val="24"/>
          <w:lang w:val="pt-BR"/>
        </w:rPr>
        <w:t>Usar dados maiores (Google DataSets, Kaggle).</w:t>
      </w:r>
    </w:p>
    <w:p w14:paraId="28175999" w14:textId="77777777" w:rsidR="00024126" w:rsidRPr="00024126" w:rsidRDefault="00024126" w:rsidP="0005348B">
      <w:pPr>
        <w:numPr>
          <w:ilvl w:val="1"/>
          <w:numId w:val="32"/>
        </w:numPr>
        <w:jc w:val="both"/>
        <w:rPr>
          <w:rFonts w:asciiTheme="majorHAnsi" w:hAnsiTheme="majorHAnsi" w:cstheme="majorHAnsi"/>
          <w:sz w:val="24"/>
          <w:szCs w:val="24"/>
          <w:lang w:val="pt-BR"/>
        </w:rPr>
      </w:pPr>
      <w:r w:rsidRPr="00024126">
        <w:rPr>
          <w:rFonts w:asciiTheme="majorHAnsi" w:hAnsiTheme="majorHAnsi" w:cstheme="majorHAnsi"/>
          <w:sz w:val="24"/>
          <w:szCs w:val="24"/>
          <w:lang w:val="pt-BR"/>
        </w:rPr>
        <w:t>Explorar DAX (medidas e cálculos básicos).</w:t>
      </w:r>
    </w:p>
    <w:p w14:paraId="22D4FB3B" w14:textId="77777777" w:rsidR="00024126" w:rsidRPr="00024126" w:rsidRDefault="00024126" w:rsidP="0005348B">
      <w:pPr>
        <w:numPr>
          <w:ilvl w:val="1"/>
          <w:numId w:val="32"/>
        </w:numPr>
        <w:jc w:val="both"/>
        <w:rPr>
          <w:rFonts w:asciiTheme="majorHAnsi" w:hAnsiTheme="majorHAnsi" w:cstheme="majorHAnsi"/>
          <w:sz w:val="24"/>
          <w:szCs w:val="24"/>
          <w:lang w:val="pt-BR"/>
        </w:rPr>
      </w:pPr>
      <w:r w:rsidRPr="00024126">
        <w:rPr>
          <w:rFonts w:asciiTheme="majorHAnsi" w:hAnsiTheme="majorHAnsi" w:cstheme="majorHAnsi"/>
          <w:sz w:val="24"/>
          <w:szCs w:val="24"/>
          <w:lang w:val="pt-BR"/>
        </w:rPr>
        <w:t>Meta: montar 1 dashboard mais elaborado (com filtros, segmentações e storytelling visual).</w:t>
      </w:r>
    </w:p>
    <w:p w14:paraId="5FB6C632" w14:textId="77777777" w:rsidR="00024126" w:rsidRPr="00024126" w:rsidRDefault="00024126" w:rsidP="00E734DA">
      <w:pPr>
        <w:numPr>
          <w:ilvl w:val="0"/>
          <w:numId w:val="23"/>
        </w:numPr>
        <w:jc w:val="both"/>
        <w:rPr>
          <w:rFonts w:asciiTheme="majorHAnsi" w:hAnsiTheme="majorHAnsi" w:cstheme="majorHAnsi"/>
          <w:sz w:val="24"/>
          <w:szCs w:val="24"/>
          <w:lang w:val="pt-BR"/>
        </w:rPr>
      </w:pPr>
      <w:r w:rsidRPr="00024126">
        <w:rPr>
          <w:rFonts w:asciiTheme="majorHAnsi" w:hAnsiTheme="majorHAnsi" w:cstheme="majorHAnsi"/>
          <w:b/>
          <w:bCs/>
          <w:sz w:val="24"/>
          <w:szCs w:val="24"/>
          <w:lang w:val="pt-BR"/>
        </w:rPr>
        <w:t>Comunicação</w:t>
      </w:r>
      <w:r w:rsidRPr="00024126">
        <w:rPr>
          <w:rFonts w:asciiTheme="majorHAnsi" w:hAnsiTheme="majorHAnsi" w:cstheme="majorHAnsi"/>
          <w:sz w:val="24"/>
          <w:szCs w:val="24"/>
          <w:lang w:val="pt-BR"/>
        </w:rPr>
        <w:t>:</w:t>
      </w:r>
    </w:p>
    <w:p w14:paraId="01DE5C1C" w14:textId="77777777" w:rsidR="00024126" w:rsidRPr="00024126" w:rsidRDefault="00024126" w:rsidP="00E94ACD">
      <w:pPr>
        <w:numPr>
          <w:ilvl w:val="1"/>
          <w:numId w:val="33"/>
        </w:numPr>
        <w:jc w:val="both"/>
        <w:rPr>
          <w:rFonts w:asciiTheme="majorHAnsi" w:hAnsiTheme="majorHAnsi" w:cstheme="majorHAnsi"/>
          <w:sz w:val="24"/>
          <w:szCs w:val="24"/>
          <w:lang w:val="pt-BR"/>
        </w:rPr>
      </w:pPr>
      <w:r w:rsidRPr="00024126">
        <w:rPr>
          <w:rFonts w:asciiTheme="majorHAnsi" w:hAnsiTheme="majorHAnsi" w:cstheme="majorHAnsi"/>
          <w:sz w:val="24"/>
          <w:szCs w:val="24"/>
          <w:lang w:val="pt-BR"/>
        </w:rPr>
        <w:t>Postar 1 vez por semana no LinkedIn insights dos estudos (mesmo que pequeno).</w:t>
      </w:r>
    </w:p>
    <w:p w14:paraId="4A805FE2" w14:textId="77777777" w:rsidR="00024126" w:rsidRPr="00024126" w:rsidRDefault="00024126" w:rsidP="00E94ACD">
      <w:pPr>
        <w:numPr>
          <w:ilvl w:val="1"/>
          <w:numId w:val="33"/>
        </w:numPr>
        <w:jc w:val="both"/>
        <w:rPr>
          <w:rFonts w:asciiTheme="majorHAnsi" w:hAnsiTheme="majorHAnsi" w:cstheme="majorHAnsi"/>
          <w:sz w:val="24"/>
          <w:szCs w:val="24"/>
          <w:lang w:val="pt-BR"/>
        </w:rPr>
      </w:pPr>
      <w:r w:rsidRPr="00024126">
        <w:rPr>
          <w:rFonts w:asciiTheme="majorHAnsi" w:hAnsiTheme="majorHAnsi" w:cstheme="majorHAnsi"/>
          <w:sz w:val="24"/>
          <w:szCs w:val="24"/>
          <w:lang w:val="pt-BR"/>
        </w:rPr>
        <w:t xml:space="preserve">Treinar </w:t>
      </w:r>
      <w:proofErr w:type="spellStart"/>
      <w:r w:rsidRPr="00024126">
        <w:rPr>
          <w:rFonts w:asciiTheme="majorHAnsi" w:hAnsiTheme="majorHAnsi" w:cstheme="majorHAnsi"/>
          <w:sz w:val="24"/>
          <w:szCs w:val="24"/>
          <w:lang w:val="pt-BR"/>
        </w:rPr>
        <w:t>storytelling</w:t>
      </w:r>
      <w:proofErr w:type="spellEnd"/>
      <w:r w:rsidRPr="00024126">
        <w:rPr>
          <w:rFonts w:asciiTheme="majorHAnsi" w:hAnsiTheme="majorHAnsi" w:cstheme="majorHAnsi"/>
          <w:sz w:val="24"/>
          <w:szCs w:val="24"/>
          <w:lang w:val="pt-BR"/>
        </w:rPr>
        <w:t>: transformar dados em uma narrativa (ex.: “as vendas caíram em março, provavelmente por X”).</w:t>
      </w:r>
    </w:p>
    <w:p w14:paraId="39EB4668" w14:textId="77777777" w:rsidR="00024126" w:rsidRPr="00024126" w:rsidRDefault="005A417C" w:rsidP="00E734DA">
      <w:pPr>
        <w:jc w:val="both"/>
        <w:rPr>
          <w:rFonts w:asciiTheme="majorHAnsi" w:hAnsiTheme="majorHAnsi" w:cstheme="majorHAnsi"/>
          <w:sz w:val="24"/>
          <w:szCs w:val="24"/>
          <w:lang w:val="pt-BR"/>
        </w:rPr>
      </w:pPr>
      <w:r>
        <w:rPr>
          <w:rFonts w:asciiTheme="majorHAnsi" w:hAnsiTheme="majorHAnsi" w:cstheme="majorHAnsi"/>
          <w:noProof/>
          <w:sz w:val="24"/>
          <w:szCs w:val="24"/>
          <w:lang w:val="pt-BR"/>
        </w:rPr>
      </w:r>
      <w:r w:rsidR="005A417C">
        <w:rPr>
          <w:rFonts w:asciiTheme="majorHAnsi" w:hAnsiTheme="majorHAnsi" w:cstheme="majorHAnsi"/>
          <w:noProof/>
          <w:sz w:val="24"/>
          <w:szCs w:val="24"/>
          <w:lang w:val="pt-BR"/>
        </w:rPr>
        <w:pict w14:anchorId="79510031">
          <v:rect id="_x0000_i1026" style="width:0;height:1.5pt" o:hralign="center" o:hrstd="t" o:hr="t" fillcolor="#a0a0a0" stroked="f"/>
        </w:pict>
      </w:r>
    </w:p>
    <w:p w14:paraId="11F8E471" w14:textId="075B1674" w:rsidR="00024126" w:rsidRPr="00024126" w:rsidRDefault="00E734DA" w:rsidP="00E734DA">
      <w:pPr>
        <w:jc w:val="both"/>
        <w:rPr>
          <w:rFonts w:asciiTheme="majorHAnsi" w:hAnsiTheme="majorHAnsi" w:cstheme="majorHAnsi"/>
          <w:b/>
          <w:bCs/>
          <w:sz w:val="24"/>
          <w:szCs w:val="24"/>
          <w:lang w:val="pt-BR"/>
        </w:rPr>
      </w:pPr>
      <w:r w:rsidRPr="00E734DA">
        <w:rPr>
          <w:rFonts w:asciiTheme="majorHAnsi" w:hAnsiTheme="majorHAnsi" w:cstheme="majorHAnsi"/>
          <w:b/>
          <w:bCs/>
          <w:sz w:val="24"/>
          <w:szCs w:val="24"/>
          <w:lang w:val="pt-BR"/>
        </w:rPr>
        <w:t xml:space="preserve">  </w:t>
      </w:r>
      <w:r w:rsidR="00DF4177" w:rsidRPr="00E734DA">
        <w:rPr>
          <w:rFonts w:asciiTheme="majorHAnsi" w:hAnsiTheme="majorHAnsi" w:cstheme="majorHAnsi"/>
          <w:b/>
          <w:bCs/>
          <w:sz w:val="24"/>
          <w:szCs w:val="24"/>
          <w:lang w:val="pt-BR"/>
        </w:rPr>
        <w:t xml:space="preserve"> </w:t>
      </w:r>
      <w:r w:rsidR="00024126" w:rsidRPr="00024126">
        <w:rPr>
          <w:rFonts w:asciiTheme="majorHAnsi" w:hAnsiTheme="majorHAnsi" w:cstheme="majorHAnsi"/>
          <w:b/>
          <w:bCs/>
          <w:sz w:val="24"/>
          <w:szCs w:val="24"/>
          <w:lang w:val="pt-BR"/>
        </w:rPr>
        <w:t xml:space="preserve"> Mês 5 e 6 – Consolidação e apresentação</w:t>
      </w:r>
    </w:p>
    <w:p w14:paraId="146082AB" w14:textId="77777777" w:rsidR="00024126" w:rsidRPr="00024126" w:rsidRDefault="00024126" w:rsidP="00E734DA">
      <w:pPr>
        <w:numPr>
          <w:ilvl w:val="0"/>
          <w:numId w:val="24"/>
        </w:numPr>
        <w:jc w:val="both"/>
        <w:rPr>
          <w:rFonts w:asciiTheme="majorHAnsi" w:hAnsiTheme="majorHAnsi" w:cstheme="majorHAnsi"/>
          <w:sz w:val="24"/>
          <w:szCs w:val="24"/>
          <w:lang w:val="pt-BR"/>
        </w:rPr>
      </w:pPr>
      <w:r w:rsidRPr="00024126">
        <w:rPr>
          <w:rFonts w:asciiTheme="majorHAnsi" w:hAnsiTheme="majorHAnsi" w:cstheme="majorHAnsi"/>
          <w:b/>
          <w:bCs/>
          <w:sz w:val="24"/>
          <w:szCs w:val="24"/>
          <w:lang w:val="pt-BR"/>
        </w:rPr>
        <w:t>Python</w:t>
      </w:r>
      <w:r w:rsidRPr="00024126">
        <w:rPr>
          <w:rFonts w:asciiTheme="majorHAnsi" w:hAnsiTheme="majorHAnsi" w:cstheme="majorHAnsi"/>
          <w:sz w:val="24"/>
          <w:szCs w:val="24"/>
          <w:lang w:val="pt-BR"/>
        </w:rPr>
        <w:t>:</w:t>
      </w:r>
    </w:p>
    <w:p w14:paraId="558195C3" w14:textId="77777777" w:rsidR="00024126" w:rsidRPr="00024126" w:rsidRDefault="00024126" w:rsidP="00731E0C">
      <w:pPr>
        <w:numPr>
          <w:ilvl w:val="1"/>
          <w:numId w:val="34"/>
        </w:numPr>
        <w:jc w:val="both"/>
        <w:rPr>
          <w:rFonts w:asciiTheme="majorHAnsi" w:hAnsiTheme="majorHAnsi" w:cstheme="majorHAnsi"/>
          <w:sz w:val="24"/>
          <w:szCs w:val="24"/>
          <w:lang w:val="pt-BR"/>
        </w:rPr>
      </w:pPr>
      <w:r w:rsidRPr="00024126">
        <w:rPr>
          <w:rFonts w:asciiTheme="majorHAnsi" w:hAnsiTheme="majorHAnsi" w:cstheme="majorHAnsi"/>
          <w:sz w:val="24"/>
          <w:szCs w:val="24"/>
          <w:lang w:val="pt-BR"/>
        </w:rPr>
        <w:t>Introduzir noções de Machine Learning (biblioteca scikit-learn, regressão linear).</w:t>
      </w:r>
    </w:p>
    <w:p w14:paraId="675B4A28" w14:textId="77777777" w:rsidR="00024126" w:rsidRPr="00024126" w:rsidRDefault="00024126" w:rsidP="00731E0C">
      <w:pPr>
        <w:numPr>
          <w:ilvl w:val="1"/>
          <w:numId w:val="34"/>
        </w:numPr>
        <w:jc w:val="both"/>
        <w:rPr>
          <w:rFonts w:asciiTheme="majorHAnsi" w:hAnsiTheme="majorHAnsi" w:cstheme="majorHAnsi"/>
          <w:sz w:val="24"/>
          <w:szCs w:val="24"/>
          <w:lang w:val="pt-BR"/>
        </w:rPr>
      </w:pPr>
      <w:r w:rsidRPr="00024126">
        <w:rPr>
          <w:rFonts w:asciiTheme="majorHAnsi" w:hAnsiTheme="majorHAnsi" w:cstheme="majorHAnsi"/>
          <w:sz w:val="24"/>
          <w:szCs w:val="24"/>
          <w:lang w:val="pt-BR"/>
        </w:rPr>
        <w:t>Meta: aplicar um modelo simples a um dataset real.</w:t>
      </w:r>
    </w:p>
    <w:p w14:paraId="3438C516" w14:textId="77777777" w:rsidR="00024126" w:rsidRPr="00024126" w:rsidRDefault="00024126" w:rsidP="00E734DA">
      <w:pPr>
        <w:numPr>
          <w:ilvl w:val="0"/>
          <w:numId w:val="24"/>
        </w:numPr>
        <w:jc w:val="both"/>
        <w:rPr>
          <w:rFonts w:asciiTheme="majorHAnsi" w:hAnsiTheme="majorHAnsi" w:cstheme="majorHAnsi"/>
          <w:sz w:val="24"/>
          <w:szCs w:val="24"/>
          <w:lang w:val="pt-BR"/>
        </w:rPr>
      </w:pPr>
      <w:r w:rsidRPr="00024126">
        <w:rPr>
          <w:rFonts w:asciiTheme="majorHAnsi" w:hAnsiTheme="majorHAnsi" w:cstheme="majorHAnsi"/>
          <w:b/>
          <w:bCs/>
          <w:sz w:val="24"/>
          <w:szCs w:val="24"/>
          <w:lang w:val="pt-BR"/>
        </w:rPr>
        <w:t>Power BI</w:t>
      </w:r>
      <w:r w:rsidRPr="00024126">
        <w:rPr>
          <w:rFonts w:asciiTheme="majorHAnsi" w:hAnsiTheme="majorHAnsi" w:cstheme="majorHAnsi"/>
          <w:sz w:val="24"/>
          <w:szCs w:val="24"/>
          <w:lang w:val="pt-BR"/>
        </w:rPr>
        <w:t>:</w:t>
      </w:r>
    </w:p>
    <w:p w14:paraId="00EDADB2" w14:textId="77777777" w:rsidR="00024126" w:rsidRPr="00024126" w:rsidRDefault="00024126" w:rsidP="00731E0C">
      <w:pPr>
        <w:numPr>
          <w:ilvl w:val="1"/>
          <w:numId w:val="35"/>
        </w:numPr>
        <w:jc w:val="both"/>
        <w:rPr>
          <w:rFonts w:asciiTheme="majorHAnsi" w:hAnsiTheme="majorHAnsi" w:cstheme="majorHAnsi"/>
          <w:sz w:val="24"/>
          <w:szCs w:val="24"/>
          <w:lang w:val="pt-BR"/>
        </w:rPr>
      </w:pPr>
      <w:r w:rsidRPr="00024126">
        <w:rPr>
          <w:rFonts w:asciiTheme="majorHAnsi" w:hAnsiTheme="majorHAnsi" w:cstheme="majorHAnsi"/>
          <w:sz w:val="24"/>
          <w:szCs w:val="24"/>
          <w:lang w:val="pt-BR"/>
        </w:rPr>
        <w:t>Criar um portfólio no GitHub/LinkedIn com 2 dashboards (1 básico e 1 avançado).</w:t>
      </w:r>
    </w:p>
    <w:p w14:paraId="392D2AD4" w14:textId="77777777" w:rsidR="00024126" w:rsidRPr="00024126" w:rsidRDefault="00024126" w:rsidP="00E734DA">
      <w:pPr>
        <w:numPr>
          <w:ilvl w:val="0"/>
          <w:numId w:val="24"/>
        </w:numPr>
        <w:jc w:val="both"/>
        <w:rPr>
          <w:rFonts w:asciiTheme="majorHAnsi" w:hAnsiTheme="majorHAnsi" w:cstheme="majorHAnsi"/>
          <w:sz w:val="24"/>
          <w:szCs w:val="24"/>
          <w:lang w:val="pt-BR"/>
        </w:rPr>
      </w:pPr>
      <w:r w:rsidRPr="00024126">
        <w:rPr>
          <w:rFonts w:asciiTheme="majorHAnsi" w:hAnsiTheme="majorHAnsi" w:cstheme="majorHAnsi"/>
          <w:b/>
          <w:bCs/>
          <w:sz w:val="24"/>
          <w:szCs w:val="24"/>
          <w:lang w:val="pt-BR"/>
        </w:rPr>
        <w:t>Comunicação</w:t>
      </w:r>
      <w:r w:rsidRPr="00024126">
        <w:rPr>
          <w:rFonts w:asciiTheme="majorHAnsi" w:hAnsiTheme="majorHAnsi" w:cstheme="majorHAnsi"/>
          <w:sz w:val="24"/>
          <w:szCs w:val="24"/>
          <w:lang w:val="pt-BR"/>
        </w:rPr>
        <w:t>:</w:t>
      </w:r>
    </w:p>
    <w:p w14:paraId="14D0E475" w14:textId="77777777" w:rsidR="00024126" w:rsidRPr="00024126" w:rsidRDefault="00024126" w:rsidP="0067644F">
      <w:pPr>
        <w:numPr>
          <w:ilvl w:val="1"/>
          <w:numId w:val="36"/>
        </w:numPr>
        <w:jc w:val="both"/>
        <w:rPr>
          <w:rFonts w:asciiTheme="majorHAnsi" w:hAnsiTheme="majorHAnsi" w:cstheme="majorHAnsi"/>
          <w:sz w:val="24"/>
          <w:szCs w:val="24"/>
          <w:lang w:val="pt-BR"/>
        </w:rPr>
      </w:pPr>
      <w:r w:rsidRPr="00024126">
        <w:rPr>
          <w:rFonts w:asciiTheme="majorHAnsi" w:hAnsiTheme="majorHAnsi" w:cstheme="majorHAnsi"/>
          <w:sz w:val="24"/>
          <w:szCs w:val="24"/>
          <w:lang w:val="pt-BR"/>
        </w:rPr>
        <w:t>Gravar uma apresentação curta (5 min) explicando um dos dashboards.</w:t>
      </w:r>
    </w:p>
    <w:p w14:paraId="2CD9087D" w14:textId="77777777" w:rsidR="00024126" w:rsidRPr="00024126" w:rsidRDefault="00024126" w:rsidP="0067644F">
      <w:pPr>
        <w:numPr>
          <w:ilvl w:val="1"/>
          <w:numId w:val="36"/>
        </w:numPr>
        <w:jc w:val="both"/>
        <w:rPr>
          <w:rFonts w:asciiTheme="majorHAnsi" w:hAnsiTheme="majorHAnsi" w:cstheme="majorHAnsi"/>
          <w:sz w:val="24"/>
          <w:szCs w:val="24"/>
          <w:lang w:val="pt-BR"/>
        </w:rPr>
      </w:pPr>
      <w:r w:rsidRPr="00024126">
        <w:rPr>
          <w:rFonts w:asciiTheme="majorHAnsi" w:hAnsiTheme="majorHAnsi" w:cstheme="majorHAnsi"/>
          <w:sz w:val="24"/>
          <w:szCs w:val="24"/>
          <w:lang w:val="pt-BR"/>
        </w:rPr>
        <w:t>Trabalhar clareza, ritmo e vocabulário simples para não técnicos.</w:t>
      </w:r>
    </w:p>
    <w:p w14:paraId="1D276ECA" w14:textId="77777777" w:rsidR="00024126" w:rsidRPr="00024126" w:rsidRDefault="005A417C" w:rsidP="00E734DA">
      <w:pPr>
        <w:jc w:val="both"/>
        <w:rPr>
          <w:rFonts w:asciiTheme="majorHAnsi" w:hAnsiTheme="majorHAnsi" w:cstheme="majorHAnsi"/>
          <w:sz w:val="24"/>
          <w:szCs w:val="24"/>
          <w:lang w:val="pt-BR"/>
        </w:rPr>
      </w:pPr>
      <w:r>
        <w:rPr>
          <w:rFonts w:asciiTheme="majorHAnsi" w:hAnsiTheme="majorHAnsi" w:cstheme="majorHAnsi"/>
          <w:noProof/>
          <w:sz w:val="24"/>
          <w:szCs w:val="24"/>
          <w:lang w:val="pt-BR"/>
        </w:rPr>
      </w:r>
      <w:r w:rsidR="005A417C">
        <w:rPr>
          <w:rFonts w:asciiTheme="majorHAnsi" w:hAnsiTheme="majorHAnsi" w:cstheme="majorHAnsi"/>
          <w:noProof/>
          <w:sz w:val="24"/>
          <w:szCs w:val="24"/>
          <w:lang w:val="pt-BR"/>
        </w:rPr>
        <w:pict w14:anchorId="33814D11">
          <v:rect id="_x0000_i1027" style="width:0;height:1.5pt" o:hralign="center" o:hrstd="t" o:hr="t" fillcolor="#a0a0a0" stroked="f"/>
        </w:pict>
      </w:r>
    </w:p>
    <w:p w14:paraId="0CD20AE3" w14:textId="4A26E059" w:rsidR="00024126" w:rsidRPr="00024126" w:rsidRDefault="00024126" w:rsidP="00E734DA">
      <w:pPr>
        <w:jc w:val="both"/>
        <w:rPr>
          <w:rFonts w:asciiTheme="majorHAnsi" w:hAnsiTheme="majorHAnsi" w:cstheme="majorHAnsi"/>
          <w:b/>
          <w:bCs/>
          <w:sz w:val="24"/>
          <w:szCs w:val="24"/>
          <w:lang w:val="pt-BR"/>
        </w:rPr>
      </w:pPr>
      <w:r w:rsidRPr="00E734DA">
        <w:rPr>
          <w:rFonts w:asciiTheme="majorHAnsi" w:hAnsiTheme="majorHAnsi" w:cstheme="majorHAnsi"/>
          <w:b/>
          <w:bCs/>
          <w:sz w:val="24"/>
          <w:szCs w:val="24"/>
          <w:lang w:val="pt-BR"/>
        </w:rPr>
        <w:t xml:space="preserve"> </w:t>
      </w:r>
      <w:r w:rsidRPr="00024126">
        <w:rPr>
          <w:rFonts w:asciiTheme="majorHAnsi" w:hAnsiTheme="majorHAnsi" w:cstheme="majorHAnsi"/>
          <w:b/>
          <w:bCs/>
          <w:sz w:val="24"/>
          <w:szCs w:val="24"/>
          <w:lang w:val="pt-BR"/>
        </w:rPr>
        <w:t xml:space="preserve"> Resultado esperado ao final de 6 meses</w:t>
      </w:r>
    </w:p>
    <w:p w14:paraId="70F84F39" w14:textId="77777777" w:rsidR="00024126" w:rsidRPr="00024126" w:rsidRDefault="00024126" w:rsidP="00E734DA">
      <w:pPr>
        <w:numPr>
          <w:ilvl w:val="0"/>
          <w:numId w:val="25"/>
        </w:numPr>
        <w:jc w:val="both"/>
        <w:rPr>
          <w:rFonts w:asciiTheme="majorHAnsi" w:hAnsiTheme="majorHAnsi" w:cstheme="majorHAnsi"/>
          <w:sz w:val="24"/>
          <w:szCs w:val="24"/>
          <w:lang w:val="pt-BR"/>
        </w:rPr>
      </w:pPr>
      <w:r w:rsidRPr="00024126">
        <w:rPr>
          <w:rFonts w:asciiTheme="majorHAnsi" w:hAnsiTheme="majorHAnsi" w:cstheme="majorHAnsi"/>
          <w:sz w:val="24"/>
          <w:szCs w:val="24"/>
          <w:lang w:val="pt-BR"/>
        </w:rPr>
        <w:t xml:space="preserve">Ter domínio intermediário em </w:t>
      </w:r>
      <w:r w:rsidRPr="00024126">
        <w:rPr>
          <w:rFonts w:asciiTheme="majorHAnsi" w:hAnsiTheme="majorHAnsi" w:cstheme="majorHAnsi"/>
          <w:b/>
          <w:bCs/>
          <w:sz w:val="24"/>
          <w:szCs w:val="24"/>
          <w:lang w:val="pt-BR"/>
        </w:rPr>
        <w:t>Python para análise de dados</w:t>
      </w:r>
      <w:r w:rsidRPr="00024126">
        <w:rPr>
          <w:rFonts w:asciiTheme="majorHAnsi" w:hAnsiTheme="majorHAnsi" w:cstheme="majorHAnsi"/>
          <w:sz w:val="24"/>
          <w:szCs w:val="24"/>
          <w:lang w:val="pt-BR"/>
        </w:rPr>
        <w:t>.</w:t>
      </w:r>
    </w:p>
    <w:p w14:paraId="010436B8" w14:textId="77777777" w:rsidR="00024126" w:rsidRPr="00024126" w:rsidRDefault="00024126" w:rsidP="00E734DA">
      <w:pPr>
        <w:numPr>
          <w:ilvl w:val="0"/>
          <w:numId w:val="25"/>
        </w:numPr>
        <w:jc w:val="both"/>
        <w:rPr>
          <w:rFonts w:asciiTheme="majorHAnsi" w:hAnsiTheme="majorHAnsi" w:cstheme="majorHAnsi"/>
          <w:sz w:val="24"/>
          <w:szCs w:val="24"/>
          <w:lang w:val="pt-BR"/>
        </w:rPr>
      </w:pPr>
      <w:r w:rsidRPr="00024126">
        <w:rPr>
          <w:rFonts w:asciiTheme="majorHAnsi" w:hAnsiTheme="majorHAnsi" w:cstheme="majorHAnsi"/>
          <w:sz w:val="24"/>
          <w:szCs w:val="24"/>
          <w:lang w:val="pt-BR"/>
        </w:rPr>
        <w:lastRenderedPageBreak/>
        <w:t xml:space="preserve">Conseguir criar e apresentar </w:t>
      </w:r>
      <w:r w:rsidRPr="00024126">
        <w:rPr>
          <w:rFonts w:asciiTheme="majorHAnsi" w:hAnsiTheme="majorHAnsi" w:cstheme="majorHAnsi"/>
          <w:b/>
          <w:bCs/>
          <w:sz w:val="24"/>
          <w:szCs w:val="24"/>
          <w:lang w:val="pt-BR"/>
        </w:rPr>
        <w:t>dashboards funcionais no Power BI</w:t>
      </w:r>
      <w:r w:rsidRPr="00024126">
        <w:rPr>
          <w:rFonts w:asciiTheme="majorHAnsi" w:hAnsiTheme="majorHAnsi" w:cstheme="majorHAnsi"/>
          <w:sz w:val="24"/>
          <w:szCs w:val="24"/>
          <w:lang w:val="pt-BR"/>
        </w:rPr>
        <w:t>.</w:t>
      </w:r>
    </w:p>
    <w:p w14:paraId="19B3F1CF" w14:textId="77777777" w:rsidR="00024126" w:rsidRPr="00024126" w:rsidRDefault="00024126" w:rsidP="00E734DA">
      <w:pPr>
        <w:numPr>
          <w:ilvl w:val="0"/>
          <w:numId w:val="25"/>
        </w:numPr>
        <w:jc w:val="both"/>
        <w:rPr>
          <w:rFonts w:asciiTheme="majorHAnsi" w:hAnsiTheme="majorHAnsi" w:cstheme="majorHAnsi"/>
          <w:sz w:val="24"/>
          <w:szCs w:val="24"/>
          <w:lang w:val="pt-BR"/>
        </w:rPr>
      </w:pPr>
      <w:r w:rsidRPr="00024126">
        <w:rPr>
          <w:rFonts w:asciiTheme="majorHAnsi" w:hAnsiTheme="majorHAnsi" w:cstheme="majorHAnsi"/>
          <w:sz w:val="24"/>
          <w:szCs w:val="24"/>
          <w:lang w:val="pt-BR"/>
        </w:rPr>
        <w:t xml:space="preserve">Estar mais seguro em </w:t>
      </w:r>
      <w:r w:rsidRPr="00024126">
        <w:rPr>
          <w:rFonts w:asciiTheme="majorHAnsi" w:hAnsiTheme="majorHAnsi" w:cstheme="majorHAnsi"/>
          <w:b/>
          <w:bCs/>
          <w:sz w:val="24"/>
          <w:szCs w:val="24"/>
          <w:lang w:val="pt-BR"/>
        </w:rPr>
        <w:t>comunicar resultados de forma clara e profissional</w:t>
      </w:r>
      <w:r w:rsidRPr="00024126">
        <w:rPr>
          <w:rFonts w:asciiTheme="majorHAnsi" w:hAnsiTheme="majorHAnsi" w:cstheme="majorHAnsi"/>
          <w:sz w:val="24"/>
          <w:szCs w:val="24"/>
          <w:lang w:val="pt-BR"/>
        </w:rPr>
        <w:t>.</w:t>
      </w:r>
    </w:p>
    <w:p w14:paraId="2750582F" w14:textId="77777777" w:rsidR="00024126" w:rsidRPr="00024126" w:rsidRDefault="00024126" w:rsidP="00E734DA">
      <w:pPr>
        <w:numPr>
          <w:ilvl w:val="0"/>
          <w:numId w:val="25"/>
        </w:numPr>
        <w:jc w:val="both"/>
        <w:rPr>
          <w:rFonts w:asciiTheme="majorHAnsi" w:hAnsiTheme="majorHAnsi" w:cstheme="majorHAnsi"/>
          <w:lang w:val="pt-BR"/>
        </w:rPr>
      </w:pPr>
      <w:r w:rsidRPr="00024126">
        <w:rPr>
          <w:rFonts w:asciiTheme="majorHAnsi" w:hAnsiTheme="majorHAnsi" w:cstheme="majorHAnsi"/>
          <w:lang w:val="pt-BR"/>
        </w:rPr>
        <w:t xml:space="preserve">Portfólio com pelo menos </w:t>
      </w:r>
      <w:r w:rsidRPr="00024126">
        <w:rPr>
          <w:rFonts w:asciiTheme="majorHAnsi" w:hAnsiTheme="majorHAnsi" w:cstheme="majorHAnsi"/>
          <w:b/>
          <w:bCs/>
          <w:lang w:val="pt-BR"/>
        </w:rPr>
        <w:t>2 projetos de Power BI e 1 projeto em Python</w:t>
      </w:r>
      <w:r w:rsidRPr="00024126">
        <w:rPr>
          <w:rFonts w:asciiTheme="majorHAnsi" w:hAnsiTheme="majorHAnsi" w:cstheme="majorHAnsi"/>
          <w:lang w:val="pt-BR"/>
        </w:rPr>
        <w:t xml:space="preserve"> para usar em entrevistas ou LinkedIn.</w:t>
      </w:r>
    </w:p>
    <w:p w14:paraId="3D423E6C" w14:textId="77777777" w:rsidR="00385E2E" w:rsidRDefault="00385E2E"/>
    <w:p w14:paraId="5BE31698" w14:textId="23DF0CD3" w:rsidR="00E7597F" w:rsidRDefault="00E7597F" w:rsidP="00E7597F">
      <w:pPr>
        <w:pStyle w:val="Ttulo1"/>
        <w:numPr>
          <w:ilvl w:val="0"/>
          <w:numId w:val="15"/>
        </w:numPr>
      </w:pPr>
      <w:r>
        <w:t>Conclusão</w:t>
      </w:r>
    </w:p>
    <w:p w14:paraId="1D19F543" w14:textId="77777777" w:rsidR="00E7597F" w:rsidRDefault="00E7597F"/>
    <w:p w14:paraId="2F103AC1" w14:textId="1978AB0A" w:rsidR="00E7597F" w:rsidRPr="00E7597F" w:rsidRDefault="00E7597F" w:rsidP="00E7597F">
      <w:pPr>
        <w:jc w:val="both"/>
        <w:rPr>
          <w:rFonts w:asciiTheme="majorHAnsi" w:hAnsiTheme="majorHAnsi" w:cstheme="majorHAnsi"/>
          <w:sz w:val="24"/>
          <w:szCs w:val="24"/>
        </w:rPr>
      </w:pPr>
      <w:r w:rsidRPr="00E7597F">
        <w:rPr>
          <w:rFonts w:asciiTheme="majorHAnsi" w:hAnsiTheme="majorHAnsi" w:cstheme="majorHAnsi"/>
          <w:sz w:val="24"/>
          <w:szCs w:val="24"/>
        </w:rPr>
        <w:t>Em síntese, a análise das vagas revelou que o mercado de Análise de Dados prioriza competências técnicas como Python, SQL e Power BI, além de valorizar responsabilidade e organização como diferenciais comportamentais. A discrepância na divulgação de salários mostra a necessidade de maior transparência por parte das empresas, mas também reforça a importância de o profissional conhecer as faixas médias do setor. Com base nessas tendências, o plano de ação proposto busca alinhar o desenvolvimento de hard e soft skills às demandas do mercado, permitindo não apenas conquistar oportunidades, mas também se preparar de forma estratégica para evoluir na carreira de tecnologia.</w:t>
      </w:r>
    </w:p>
    <w:p w14:paraId="037EC2D3" w14:textId="0607FEC7" w:rsidR="00385E2E" w:rsidRDefault="00385E2E"/>
    <w:sectPr w:rsidR="00385E2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0C0D40"/>
    <w:multiLevelType w:val="hybridMultilevel"/>
    <w:tmpl w:val="252C691C"/>
    <w:lvl w:ilvl="0" w:tplc="5316E08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A09197E"/>
    <w:multiLevelType w:val="hybridMultilevel"/>
    <w:tmpl w:val="16F2AA0C"/>
    <w:lvl w:ilvl="0" w:tplc="7242AE88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CC633CD"/>
    <w:multiLevelType w:val="multilevel"/>
    <w:tmpl w:val="6F882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E6442C7"/>
    <w:multiLevelType w:val="multilevel"/>
    <w:tmpl w:val="F7F4D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A0E314A"/>
    <w:multiLevelType w:val="multilevel"/>
    <w:tmpl w:val="1ED8A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B053428"/>
    <w:multiLevelType w:val="multilevel"/>
    <w:tmpl w:val="31E48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27F2BC5"/>
    <w:multiLevelType w:val="hybridMultilevel"/>
    <w:tmpl w:val="385ED928"/>
    <w:lvl w:ilvl="0" w:tplc="DA0A2E50">
      <w:numFmt w:val="bullet"/>
      <w:lvlText w:val="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3FC3141"/>
    <w:multiLevelType w:val="multilevel"/>
    <w:tmpl w:val="4DBA6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47B339E"/>
    <w:multiLevelType w:val="multilevel"/>
    <w:tmpl w:val="F9DE8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6CD3913"/>
    <w:multiLevelType w:val="hybridMultilevel"/>
    <w:tmpl w:val="8E3E74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4E597A"/>
    <w:multiLevelType w:val="hybridMultilevel"/>
    <w:tmpl w:val="E706968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26F11FD"/>
    <w:multiLevelType w:val="multilevel"/>
    <w:tmpl w:val="2AF43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41F45BD"/>
    <w:multiLevelType w:val="multilevel"/>
    <w:tmpl w:val="7034F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5B654FE"/>
    <w:multiLevelType w:val="hybridMultilevel"/>
    <w:tmpl w:val="DC58A7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963999"/>
    <w:multiLevelType w:val="multilevel"/>
    <w:tmpl w:val="A0265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10355E3"/>
    <w:multiLevelType w:val="hybridMultilevel"/>
    <w:tmpl w:val="184A458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3585590"/>
    <w:multiLevelType w:val="multilevel"/>
    <w:tmpl w:val="DBEA4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45E79B8"/>
    <w:multiLevelType w:val="multilevel"/>
    <w:tmpl w:val="B930F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8872022"/>
    <w:multiLevelType w:val="multilevel"/>
    <w:tmpl w:val="BD5E6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497E37C5"/>
    <w:multiLevelType w:val="multilevel"/>
    <w:tmpl w:val="542EF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B721776"/>
    <w:multiLevelType w:val="hybridMultilevel"/>
    <w:tmpl w:val="53CC31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C84946"/>
    <w:multiLevelType w:val="hybridMultilevel"/>
    <w:tmpl w:val="21F8AF32"/>
    <w:lvl w:ilvl="0" w:tplc="E47AA81E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98E5971"/>
    <w:multiLevelType w:val="hybridMultilevel"/>
    <w:tmpl w:val="0C661208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 w15:restartNumberingAfterBreak="0">
    <w:nsid w:val="5EA364C7"/>
    <w:multiLevelType w:val="hybridMultilevel"/>
    <w:tmpl w:val="A0F2ED0E"/>
    <w:lvl w:ilvl="0" w:tplc="FFFFFFFF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3" w15:restartNumberingAfterBreak="0">
    <w:nsid w:val="6DF105E4"/>
    <w:multiLevelType w:val="multilevel"/>
    <w:tmpl w:val="23DE8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E784096"/>
    <w:multiLevelType w:val="multilevel"/>
    <w:tmpl w:val="B7468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BF12092"/>
    <w:multiLevelType w:val="hybridMultilevel"/>
    <w:tmpl w:val="1B6A137A"/>
    <w:lvl w:ilvl="0" w:tplc="DA0A2E50">
      <w:numFmt w:val="bullet"/>
      <w:lvlText w:val="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0444054">
    <w:abstractNumId w:val="8"/>
  </w:num>
  <w:num w:numId="2" w16cid:durableId="1419056910">
    <w:abstractNumId w:val="6"/>
  </w:num>
  <w:num w:numId="3" w16cid:durableId="1229265016">
    <w:abstractNumId w:val="5"/>
  </w:num>
  <w:num w:numId="4" w16cid:durableId="102776009">
    <w:abstractNumId w:val="4"/>
  </w:num>
  <w:num w:numId="5" w16cid:durableId="368840852">
    <w:abstractNumId w:val="7"/>
  </w:num>
  <w:num w:numId="6" w16cid:durableId="1288201282">
    <w:abstractNumId w:val="3"/>
  </w:num>
  <w:num w:numId="7" w16cid:durableId="2024090208">
    <w:abstractNumId w:val="2"/>
  </w:num>
  <w:num w:numId="8" w16cid:durableId="1721437934">
    <w:abstractNumId w:val="1"/>
  </w:num>
  <w:num w:numId="9" w16cid:durableId="1995640253">
    <w:abstractNumId w:val="0"/>
  </w:num>
  <w:num w:numId="10" w16cid:durableId="837304387">
    <w:abstractNumId w:val="24"/>
  </w:num>
  <w:num w:numId="11" w16cid:durableId="1861624561">
    <w:abstractNumId w:val="9"/>
  </w:num>
  <w:num w:numId="12" w16cid:durableId="419566013">
    <w:abstractNumId w:val="10"/>
  </w:num>
  <w:num w:numId="13" w16cid:durableId="417333400">
    <w:abstractNumId w:val="30"/>
  </w:num>
  <w:num w:numId="14" w16cid:durableId="1913538488">
    <w:abstractNumId w:val="27"/>
  </w:num>
  <w:num w:numId="15" w16cid:durableId="1596671407">
    <w:abstractNumId w:val="26"/>
  </w:num>
  <w:num w:numId="16" w16cid:durableId="944263517">
    <w:abstractNumId w:val="18"/>
  </w:num>
  <w:num w:numId="17" w16cid:durableId="1566985450">
    <w:abstractNumId w:val="15"/>
  </w:num>
  <w:num w:numId="18" w16cid:durableId="104230910">
    <w:abstractNumId w:val="19"/>
  </w:num>
  <w:num w:numId="19" w16cid:durableId="1419449439">
    <w:abstractNumId w:val="22"/>
  </w:num>
  <w:num w:numId="20" w16cid:durableId="1211113884">
    <w:abstractNumId w:val="35"/>
  </w:num>
  <w:num w:numId="21" w16cid:durableId="1368067336">
    <w:abstractNumId w:val="29"/>
  </w:num>
  <w:num w:numId="22" w16cid:durableId="906039648">
    <w:abstractNumId w:val="13"/>
  </w:num>
  <w:num w:numId="23" w16cid:durableId="514461947">
    <w:abstractNumId w:val="23"/>
  </w:num>
  <w:num w:numId="24" w16cid:durableId="677077853">
    <w:abstractNumId w:val="14"/>
  </w:num>
  <w:num w:numId="25" w16cid:durableId="925456040">
    <w:abstractNumId w:val="21"/>
  </w:num>
  <w:num w:numId="26" w16cid:durableId="1966692143">
    <w:abstractNumId w:val="17"/>
  </w:num>
  <w:num w:numId="27" w16cid:durableId="2000426109">
    <w:abstractNumId w:val="11"/>
  </w:num>
  <w:num w:numId="28" w16cid:durableId="283856176">
    <w:abstractNumId w:val="12"/>
  </w:num>
  <w:num w:numId="29" w16cid:durableId="1357775868">
    <w:abstractNumId w:val="20"/>
  </w:num>
  <w:num w:numId="30" w16cid:durableId="1996445049">
    <w:abstractNumId w:val="31"/>
  </w:num>
  <w:num w:numId="31" w16cid:durableId="2101754892">
    <w:abstractNumId w:val="32"/>
  </w:num>
  <w:num w:numId="32" w16cid:durableId="1971813639">
    <w:abstractNumId w:val="34"/>
  </w:num>
  <w:num w:numId="33" w16cid:durableId="1284965520">
    <w:abstractNumId w:val="28"/>
  </w:num>
  <w:num w:numId="34" w16cid:durableId="1079670584">
    <w:abstractNumId w:val="25"/>
  </w:num>
  <w:num w:numId="35" w16cid:durableId="1037005318">
    <w:abstractNumId w:val="33"/>
  </w:num>
  <w:num w:numId="36" w16cid:durableId="10890816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12C4A"/>
    <w:rsid w:val="00024126"/>
    <w:rsid w:val="00034616"/>
    <w:rsid w:val="0005348B"/>
    <w:rsid w:val="0006063C"/>
    <w:rsid w:val="000742CB"/>
    <w:rsid w:val="000A0E3B"/>
    <w:rsid w:val="000E0012"/>
    <w:rsid w:val="000E1503"/>
    <w:rsid w:val="001473AE"/>
    <w:rsid w:val="0015074B"/>
    <w:rsid w:val="00151451"/>
    <w:rsid w:val="00151D10"/>
    <w:rsid w:val="00166381"/>
    <w:rsid w:val="0019185B"/>
    <w:rsid w:val="00191C56"/>
    <w:rsid w:val="001F5105"/>
    <w:rsid w:val="002035B1"/>
    <w:rsid w:val="002320DF"/>
    <w:rsid w:val="00250C3A"/>
    <w:rsid w:val="00254D42"/>
    <w:rsid w:val="002652EE"/>
    <w:rsid w:val="00271A06"/>
    <w:rsid w:val="00294F03"/>
    <w:rsid w:val="0029639D"/>
    <w:rsid w:val="002B63BF"/>
    <w:rsid w:val="002B7C26"/>
    <w:rsid w:val="002C1738"/>
    <w:rsid w:val="002C4228"/>
    <w:rsid w:val="002C7267"/>
    <w:rsid w:val="002D06FC"/>
    <w:rsid w:val="002D0989"/>
    <w:rsid w:val="002D1464"/>
    <w:rsid w:val="002E34AB"/>
    <w:rsid w:val="002F4F6B"/>
    <w:rsid w:val="00305DEA"/>
    <w:rsid w:val="00311181"/>
    <w:rsid w:val="00326F90"/>
    <w:rsid w:val="00330608"/>
    <w:rsid w:val="00360F99"/>
    <w:rsid w:val="00363517"/>
    <w:rsid w:val="00381745"/>
    <w:rsid w:val="00385E2E"/>
    <w:rsid w:val="003868DB"/>
    <w:rsid w:val="003B6D47"/>
    <w:rsid w:val="003E5AC1"/>
    <w:rsid w:val="003F5800"/>
    <w:rsid w:val="004018BD"/>
    <w:rsid w:val="00410A41"/>
    <w:rsid w:val="00414C19"/>
    <w:rsid w:val="00417F86"/>
    <w:rsid w:val="00421ED9"/>
    <w:rsid w:val="00436673"/>
    <w:rsid w:val="0045211D"/>
    <w:rsid w:val="00472B34"/>
    <w:rsid w:val="004831EC"/>
    <w:rsid w:val="004923E0"/>
    <w:rsid w:val="004A7CD4"/>
    <w:rsid w:val="004E29E2"/>
    <w:rsid w:val="00515ABB"/>
    <w:rsid w:val="00537B46"/>
    <w:rsid w:val="00580630"/>
    <w:rsid w:val="005A417C"/>
    <w:rsid w:val="005C4899"/>
    <w:rsid w:val="00605A54"/>
    <w:rsid w:val="0061381B"/>
    <w:rsid w:val="006220F0"/>
    <w:rsid w:val="006226AF"/>
    <w:rsid w:val="006249EC"/>
    <w:rsid w:val="00644701"/>
    <w:rsid w:val="00652CDF"/>
    <w:rsid w:val="0067644F"/>
    <w:rsid w:val="006926D6"/>
    <w:rsid w:val="006A1DE6"/>
    <w:rsid w:val="006D03AC"/>
    <w:rsid w:val="006D3603"/>
    <w:rsid w:val="006D527F"/>
    <w:rsid w:val="006E4E25"/>
    <w:rsid w:val="007045D0"/>
    <w:rsid w:val="0071099A"/>
    <w:rsid w:val="00731E0C"/>
    <w:rsid w:val="0074289F"/>
    <w:rsid w:val="00774F3A"/>
    <w:rsid w:val="00786C97"/>
    <w:rsid w:val="007B1ABE"/>
    <w:rsid w:val="007B2CAE"/>
    <w:rsid w:val="007B36F5"/>
    <w:rsid w:val="00852B9E"/>
    <w:rsid w:val="008659D8"/>
    <w:rsid w:val="0087517E"/>
    <w:rsid w:val="008A6D22"/>
    <w:rsid w:val="008A7014"/>
    <w:rsid w:val="008B1843"/>
    <w:rsid w:val="008C6FDD"/>
    <w:rsid w:val="008F65D9"/>
    <w:rsid w:val="009004A8"/>
    <w:rsid w:val="00921E2A"/>
    <w:rsid w:val="009307C5"/>
    <w:rsid w:val="0093223B"/>
    <w:rsid w:val="00950543"/>
    <w:rsid w:val="00953839"/>
    <w:rsid w:val="00960FC9"/>
    <w:rsid w:val="00965DA3"/>
    <w:rsid w:val="00990F44"/>
    <w:rsid w:val="00994CC1"/>
    <w:rsid w:val="009A1F64"/>
    <w:rsid w:val="009C009D"/>
    <w:rsid w:val="009E5280"/>
    <w:rsid w:val="00A034EC"/>
    <w:rsid w:val="00A12E33"/>
    <w:rsid w:val="00A22714"/>
    <w:rsid w:val="00A22B2B"/>
    <w:rsid w:val="00A30E2B"/>
    <w:rsid w:val="00A52702"/>
    <w:rsid w:val="00A83042"/>
    <w:rsid w:val="00A85DBF"/>
    <w:rsid w:val="00AA1D8D"/>
    <w:rsid w:val="00AA60CD"/>
    <w:rsid w:val="00AB0339"/>
    <w:rsid w:val="00AB4123"/>
    <w:rsid w:val="00AC381A"/>
    <w:rsid w:val="00AD4FB6"/>
    <w:rsid w:val="00AE1E22"/>
    <w:rsid w:val="00AF74E8"/>
    <w:rsid w:val="00B24968"/>
    <w:rsid w:val="00B26611"/>
    <w:rsid w:val="00B4496A"/>
    <w:rsid w:val="00B46ED4"/>
    <w:rsid w:val="00B47526"/>
    <w:rsid w:val="00B47730"/>
    <w:rsid w:val="00B94C57"/>
    <w:rsid w:val="00BA5357"/>
    <w:rsid w:val="00BB7CF7"/>
    <w:rsid w:val="00BC771E"/>
    <w:rsid w:val="00BD3617"/>
    <w:rsid w:val="00C0197B"/>
    <w:rsid w:val="00C24794"/>
    <w:rsid w:val="00C338A7"/>
    <w:rsid w:val="00C36B8F"/>
    <w:rsid w:val="00C4604D"/>
    <w:rsid w:val="00C60A24"/>
    <w:rsid w:val="00C850FC"/>
    <w:rsid w:val="00CA7527"/>
    <w:rsid w:val="00CB0664"/>
    <w:rsid w:val="00CC60D2"/>
    <w:rsid w:val="00CD1BD3"/>
    <w:rsid w:val="00CE492F"/>
    <w:rsid w:val="00CF307B"/>
    <w:rsid w:val="00D048EC"/>
    <w:rsid w:val="00D1584C"/>
    <w:rsid w:val="00D161BF"/>
    <w:rsid w:val="00D17032"/>
    <w:rsid w:val="00D2456B"/>
    <w:rsid w:val="00D45F38"/>
    <w:rsid w:val="00D50BE4"/>
    <w:rsid w:val="00D537CA"/>
    <w:rsid w:val="00D55CDA"/>
    <w:rsid w:val="00D63DB1"/>
    <w:rsid w:val="00D768B8"/>
    <w:rsid w:val="00DD472F"/>
    <w:rsid w:val="00DD67F0"/>
    <w:rsid w:val="00DE2D05"/>
    <w:rsid w:val="00DE5F58"/>
    <w:rsid w:val="00DF4177"/>
    <w:rsid w:val="00DF71A6"/>
    <w:rsid w:val="00E14F31"/>
    <w:rsid w:val="00E23BBF"/>
    <w:rsid w:val="00E36898"/>
    <w:rsid w:val="00E474C7"/>
    <w:rsid w:val="00E64B6E"/>
    <w:rsid w:val="00E6558B"/>
    <w:rsid w:val="00E734DA"/>
    <w:rsid w:val="00E7597F"/>
    <w:rsid w:val="00E7670A"/>
    <w:rsid w:val="00E94ACD"/>
    <w:rsid w:val="00E95ADD"/>
    <w:rsid w:val="00E97046"/>
    <w:rsid w:val="00F002E3"/>
    <w:rsid w:val="00F22987"/>
    <w:rsid w:val="00F23E3A"/>
    <w:rsid w:val="00F54F05"/>
    <w:rsid w:val="00F81FC1"/>
    <w:rsid w:val="00F91CCA"/>
    <w:rsid w:val="00F929EC"/>
    <w:rsid w:val="00FA5B9A"/>
    <w:rsid w:val="00FA72E0"/>
    <w:rsid w:val="00FA73B3"/>
    <w:rsid w:val="00FB0728"/>
    <w:rsid w:val="00FB134D"/>
    <w:rsid w:val="00FC693F"/>
    <w:rsid w:val="00FD086C"/>
    <w:rsid w:val="00FF1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4062061"/>
  <w14:defaultImageDpi w14:val="300"/>
  <w15:docId w15:val="{0833F8CD-13F9-4853-A5EF-FA6F3EFE3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Fontepargpadro"/>
    <w:uiPriority w:val="99"/>
    <w:unhideWhenUsed/>
    <w:rsid w:val="00D768B8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768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chart" Target="charts/chart1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 /><Relationship Id="rId2" Type="http://schemas.microsoft.com/office/2011/relationships/chartColorStyle" Target="colors1.xml" /><Relationship Id="rId1" Type="http://schemas.microsoft.com/office/2011/relationships/chartStyle" Target="style1.xml" 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Hard Skills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Planilha1!$B$1</c:f>
              <c:strCache>
                <c:ptCount val="1"/>
                <c:pt idx="0">
                  <c:v>Obrigatórias</c:v>
                </c:pt>
              </c:strCache>
            </c:strRef>
          </c:tx>
          <c:spPr>
            <a:solidFill>
              <a:srgbClr val="C00000"/>
            </a:solidFill>
            <a:ln w="9525" cap="flat" cmpd="sng" algn="ctr">
              <a:solidFill>
                <a:srgbClr val="C00000"/>
              </a:solidFill>
              <a:miter lim="800000"/>
            </a:ln>
            <a:effectLst>
              <a:glow rad="63500">
                <a:schemeClr val="accent1">
                  <a:satMod val="175000"/>
                  <a:alpha val="25000"/>
                </a:schemeClr>
              </a:glo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50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Planilha1!$A$2:$A$14</c:f>
              <c:strCache>
                <c:ptCount val="13"/>
                <c:pt idx="0">
                  <c:v>Python</c:v>
                </c:pt>
                <c:pt idx="1">
                  <c:v>SQL</c:v>
                </c:pt>
                <c:pt idx="2">
                  <c:v>Power BI</c:v>
                </c:pt>
                <c:pt idx="3">
                  <c:v>Excel Avançado</c:v>
                </c:pt>
                <c:pt idx="4">
                  <c:v>R</c:v>
                </c:pt>
                <c:pt idx="5">
                  <c:v>Estatística</c:v>
                </c:pt>
                <c:pt idx="6">
                  <c:v>Machine Learning</c:v>
                </c:pt>
                <c:pt idx="7">
                  <c:v>Inglês Tecnico</c:v>
                </c:pt>
                <c:pt idx="8">
                  <c:v>Modelagem de Dados</c:v>
                </c:pt>
                <c:pt idx="9">
                  <c:v>Big Data</c:v>
                </c:pt>
                <c:pt idx="10">
                  <c:v>NoSQL</c:v>
                </c:pt>
                <c:pt idx="11">
                  <c:v>Cloud Computing</c:v>
                </c:pt>
                <c:pt idx="12">
                  <c:v>Java</c:v>
                </c:pt>
              </c:strCache>
            </c:strRef>
          </c:cat>
          <c:val>
            <c:numRef>
              <c:f>Planilha1!$B$2:$B$14</c:f>
              <c:numCache>
                <c:formatCode>General</c:formatCode>
                <c:ptCount val="13"/>
                <c:pt idx="0">
                  <c:v>6</c:v>
                </c:pt>
                <c:pt idx="1">
                  <c:v>5</c:v>
                </c:pt>
                <c:pt idx="2">
                  <c:v>4</c:v>
                </c:pt>
                <c:pt idx="3">
                  <c:v>3</c:v>
                </c:pt>
                <c:pt idx="4">
                  <c:v>2</c:v>
                </c:pt>
                <c:pt idx="5">
                  <c:v>2</c:v>
                </c:pt>
                <c:pt idx="6">
                  <c:v>2</c:v>
                </c:pt>
                <c:pt idx="7">
                  <c:v>2</c:v>
                </c:pt>
                <c:pt idx="8">
                  <c:v>2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11A-40F4-93F9-30656034EC36}"/>
            </c:ext>
          </c:extLst>
        </c:ser>
        <c:ser>
          <c:idx val="1"/>
          <c:order val="1"/>
          <c:tx>
            <c:strRef>
              <c:f>Planilha1!$C$1</c:f>
              <c:strCache>
                <c:ptCount val="1"/>
                <c:pt idx="0">
                  <c:v>Desejáveis</c:v>
                </c:pt>
              </c:strCache>
            </c:strRef>
          </c:tx>
          <c:spPr>
            <a:solidFill>
              <a:srgbClr val="0070C0"/>
            </a:solidFill>
            <a:ln w="9525" cap="flat" cmpd="sng" algn="ctr">
              <a:solidFill>
                <a:srgbClr val="0070C0"/>
              </a:solidFill>
              <a:miter lim="800000"/>
            </a:ln>
            <a:effectLst>
              <a:glow rad="63500">
                <a:schemeClr val="accent2">
                  <a:satMod val="175000"/>
                  <a:alpha val="25000"/>
                </a:schemeClr>
              </a:glo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50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Planilha1!$A$2:$A$14</c:f>
              <c:strCache>
                <c:ptCount val="13"/>
                <c:pt idx="0">
                  <c:v>Python</c:v>
                </c:pt>
                <c:pt idx="1">
                  <c:v>SQL</c:v>
                </c:pt>
                <c:pt idx="2">
                  <c:v>Power BI</c:v>
                </c:pt>
                <c:pt idx="3">
                  <c:v>Excel Avançado</c:v>
                </c:pt>
                <c:pt idx="4">
                  <c:v>R</c:v>
                </c:pt>
                <c:pt idx="5">
                  <c:v>Estatística</c:v>
                </c:pt>
                <c:pt idx="6">
                  <c:v>Machine Learning</c:v>
                </c:pt>
                <c:pt idx="7">
                  <c:v>Inglês Tecnico</c:v>
                </c:pt>
                <c:pt idx="8">
                  <c:v>Modelagem de Dados</c:v>
                </c:pt>
                <c:pt idx="9">
                  <c:v>Big Data</c:v>
                </c:pt>
                <c:pt idx="10">
                  <c:v>NoSQL</c:v>
                </c:pt>
                <c:pt idx="11">
                  <c:v>Cloud Computing</c:v>
                </c:pt>
                <c:pt idx="12">
                  <c:v>Java</c:v>
                </c:pt>
              </c:strCache>
            </c:strRef>
          </c:cat>
          <c:val>
            <c:numRef>
              <c:f>Planilha1!$C$2:$C$14</c:f>
              <c:numCache>
                <c:formatCode>General</c:formatCode>
                <c:ptCount val="13"/>
                <c:pt idx="0">
                  <c:v>2</c:v>
                </c:pt>
                <c:pt idx="1">
                  <c:v>1</c:v>
                </c:pt>
                <c:pt idx="2">
                  <c:v>2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11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11A-40F4-93F9-30656034EC36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82"/>
        <c:overlap val="-50"/>
        <c:axId val="1435497791"/>
        <c:axId val="1435498271"/>
      </c:barChart>
      <c:catAx>
        <c:axId val="1435497791"/>
        <c:scaling>
          <c:orientation val="maxMin"/>
        </c:scaling>
        <c:delete val="0"/>
        <c:axPos val="l"/>
        <c:majorGridlines>
          <c:spPr>
            <a:ln w="9525" cap="flat" cmpd="sng" algn="ctr">
              <a:gradFill>
                <a:gsLst>
                  <a:gs pos="0">
                    <a:schemeClr val="dk1">
                      <a:lumMod val="65000"/>
                      <a:lumOff val="35000"/>
                    </a:schemeClr>
                  </a:gs>
                  <a:gs pos="100000">
                    <a:schemeClr val="dk1">
                      <a:lumMod val="75000"/>
                      <a:lumOff val="25000"/>
                    </a:schemeClr>
                  </a:gs>
                </a:gsLst>
                <a:lin ang="108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435498271"/>
        <c:crosses val="autoZero"/>
        <c:auto val="1"/>
        <c:lblAlgn val="ctr"/>
        <c:lblOffset val="100"/>
        <c:noMultiLvlLbl val="0"/>
      </c:catAx>
      <c:valAx>
        <c:axId val="1435498271"/>
        <c:scaling>
          <c:orientation val="minMax"/>
        </c:scaling>
        <c:delete val="0"/>
        <c:axPos val="t"/>
        <c:majorGridlines>
          <c:spPr>
            <a:ln w="9525" cap="flat" cmpd="sng" algn="ctr">
              <a:gradFill>
                <a:gsLst>
                  <a:gs pos="0">
                    <a:schemeClr val="dk1">
                      <a:lumMod val="65000"/>
                      <a:lumOff val="35000"/>
                    </a:schemeClr>
                  </a:gs>
                  <a:gs pos="100000">
                    <a:schemeClr val="dk1">
                      <a:lumMod val="75000"/>
                      <a:lumOff val="25000"/>
                    </a:schemeClr>
                  </a:gs>
                </a:gsLst>
                <a:lin ang="108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43549779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9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dk1">
                <a:lumMod val="65000"/>
                <a:lumOff val="35000"/>
              </a:schemeClr>
            </a:gs>
            <a:gs pos="100000">
              <a:schemeClr val="dk1">
                <a:lumMod val="75000"/>
                <a:lumOff val="25000"/>
              </a:schemeClr>
            </a:gs>
          </a:gsLst>
          <a:lin ang="10800000" scaled="0"/>
        </a:gradFill>
        <a:round/>
      </a:ln>
      <a:effectLst/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8</Pages>
  <Words>1310</Words>
  <Characters>7075</Characters>
  <Application>Microsoft Office Word</Application>
  <DocSecurity>0</DocSecurity>
  <Lines>58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8369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Jonathan Moura</cp:lastModifiedBy>
  <cp:revision>78</cp:revision>
  <dcterms:created xsi:type="dcterms:W3CDTF">2025-08-27T10:46:00Z</dcterms:created>
  <dcterms:modified xsi:type="dcterms:W3CDTF">2025-09-04T18:16:00Z</dcterms:modified>
  <cp:category/>
</cp:coreProperties>
</file>